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76777" w14:textId="0F0F673E" w:rsidR="000B1C8A" w:rsidRPr="002927B8" w:rsidRDefault="00AA395E" w:rsidP="00515429">
      <w:pPr>
        <w:jc w:val="right"/>
        <w:rPr>
          <w:sz w:val="28"/>
          <w:szCs w:val="28"/>
        </w:rPr>
      </w:pPr>
      <w:r>
        <w:rPr>
          <w:rFonts w:ascii="Tahoma" w:eastAsia="Tahoma" w:hAnsi="Tahoma"/>
          <w:noProof/>
          <w:sz w:val="32"/>
          <w:szCs w:val="28"/>
        </w:rPr>
        <w:drawing>
          <wp:anchor distT="0" distB="0" distL="114300" distR="114300" simplePos="0" relativeHeight="251660288" behindDoc="0" locked="0" layoutInCell="1" allowOverlap="1" wp14:anchorId="7023333F" wp14:editId="5F4BFBCD">
            <wp:simplePos x="0" y="0"/>
            <wp:positionH relativeFrom="margin">
              <wp:posOffset>936275</wp:posOffset>
            </wp:positionH>
            <wp:positionV relativeFrom="paragraph">
              <wp:posOffset>37378</wp:posOffset>
            </wp:positionV>
            <wp:extent cx="2837794" cy="2739271"/>
            <wp:effectExtent l="76200" t="76200" r="134620" b="137795"/>
            <wp:wrapNone/>
            <wp:docPr id="354879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79058" name="Picture 354879058"/>
                    <pic:cNvPicPr/>
                  </pic:nvPicPr>
                  <pic:blipFill>
                    <a:blip r:embed="rId6"/>
                    <a:stretch>
                      <a:fillRect/>
                    </a:stretch>
                  </pic:blipFill>
                  <pic:spPr>
                    <a:xfrm>
                      <a:off x="0" y="0"/>
                      <a:ext cx="2837794" cy="27392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00000" w:rsidRPr="002927B8">
        <w:rPr>
          <w:rFonts w:ascii="Tahoma" w:eastAsia="Tahoma" w:hAnsi="Tahoma"/>
          <w:sz w:val="32"/>
          <w:szCs w:val="28"/>
        </w:rPr>
        <w:t>مصطفى سعيد عبدالوهاب عبدالرحمن</w:t>
      </w:r>
    </w:p>
    <w:p w14:paraId="6D891E0A" w14:textId="3E744F35" w:rsidR="000B1C8A" w:rsidRDefault="00000000" w:rsidP="00515429">
      <w:pPr>
        <w:jc w:val="right"/>
        <w:rPr>
          <w:rFonts w:ascii="Tahoma" w:eastAsia="Tahoma" w:hAnsi="Tahoma"/>
          <w:sz w:val="32"/>
          <w:szCs w:val="28"/>
        </w:rPr>
      </w:pPr>
      <w:r w:rsidRPr="002927B8">
        <w:rPr>
          <w:rFonts w:ascii="Tahoma" w:eastAsia="Tahoma" w:hAnsi="Tahoma"/>
          <w:sz w:val="32"/>
          <w:szCs w:val="28"/>
        </w:rPr>
        <w:t>العنوان: الرحمانية، ميت غمر، الدقهلية - مصر</w:t>
      </w:r>
      <w:r w:rsidRPr="002927B8">
        <w:rPr>
          <w:rFonts w:ascii="Tahoma" w:eastAsia="Tahoma" w:hAnsi="Tahoma"/>
          <w:sz w:val="32"/>
          <w:szCs w:val="28"/>
        </w:rPr>
        <w:br/>
        <w:t>الهاتف: 01065606206</w:t>
      </w:r>
      <w:r w:rsidRPr="002927B8">
        <w:rPr>
          <w:rFonts w:ascii="Tahoma" w:eastAsia="Tahoma" w:hAnsi="Tahoma"/>
          <w:sz w:val="32"/>
          <w:szCs w:val="28"/>
        </w:rPr>
        <w:br/>
        <w:t>الحالة الاجتماعية: أعزب غير متزوج</w:t>
      </w:r>
      <w:r w:rsidRPr="002927B8">
        <w:rPr>
          <w:rFonts w:ascii="Tahoma" w:eastAsia="Tahoma" w:hAnsi="Tahoma"/>
          <w:sz w:val="32"/>
          <w:szCs w:val="28"/>
        </w:rPr>
        <w:br/>
        <w:t>العمر: 24 عاماً</w:t>
      </w:r>
    </w:p>
    <w:p w14:paraId="3C3804B7" w14:textId="77777777" w:rsidR="00EF7E60" w:rsidRDefault="00EF7E60" w:rsidP="00515429">
      <w:pPr>
        <w:jc w:val="right"/>
        <w:rPr>
          <w:rFonts w:ascii="Tahoma" w:eastAsia="Tahoma" w:hAnsi="Tahoma"/>
          <w:sz w:val="32"/>
          <w:szCs w:val="28"/>
        </w:rPr>
      </w:pPr>
    </w:p>
    <w:p w14:paraId="0E6A575E" w14:textId="77777777" w:rsidR="00EF7E60" w:rsidRPr="002927B8" w:rsidRDefault="00EF7E60" w:rsidP="00515429">
      <w:pPr>
        <w:jc w:val="right"/>
        <w:rPr>
          <w:sz w:val="28"/>
          <w:szCs w:val="28"/>
          <w:rtl/>
          <w:lang w:bidi="ar-EG"/>
        </w:rPr>
      </w:pPr>
    </w:p>
    <w:p w14:paraId="30BB3B4A" w14:textId="77777777" w:rsidR="000B1C8A" w:rsidRPr="002927B8" w:rsidRDefault="00000000" w:rsidP="00515429">
      <w:pPr>
        <w:pBdr>
          <w:bottom w:val="single" w:sz="12" w:space="4" w:color="0070C0"/>
        </w:pBdr>
        <w:jc w:val="right"/>
        <w:rPr>
          <w:sz w:val="28"/>
          <w:szCs w:val="28"/>
        </w:rPr>
      </w:pPr>
      <w:r w:rsidRPr="002927B8">
        <w:rPr>
          <w:rFonts w:ascii="Calibri" w:eastAsia="Calibri" w:hAnsi="Calibri"/>
          <w:b/>
          <w:color w:val="0070C0"/>
          <w:sz w:val="40"/>
          <w:szCs w:val="28"/>
        </w:rPr>
        <w:t>الملخص المهني</w:t>
      </w:r>
    </w:p>
    <w:tbl>
      <w:tblPr>
        <w:tblW w:w="0" w:type="auto"/>
        <w:tblLook w:val="04A0" w:firstRow="1" w:lastRow="0" w:firstColumn="1" w:lastColumn="0" w:noHBand="0" w:noVBand="1"/>
      </w:tblPr>
      <w:tblGrid>
        <w:gridCol w:w="17289"/>
      </w:tblGrid>
      <w:tr w:rsidR="00C60D83" w:rsidRPr="002927B8" w14:paraId="7F92D5D6" w14:textId="77777777" w:rsidTr="002927B8">
        <w:tc>
          <w:tcPr>
            <w:tcW w:w="17289" w:type="dxa"/>
            <w:tcBorders>
              <w:top w:val="single" w:sz="4" w:space="0" w:color="000000"/>
              <w:left w:val="single" w:sz="4" w:space="0" w:color="000000"/>
              <w:bottom w:val="single" w:sz="4" w:space="0" w:color="000000"/>
              <w:right w:val="single" w:sz="4" w:space="0" w:color="000000"/>
            </w:tcBorders>
          </w:tcPr>
          <w:p w14:paraId="19DE4892" w14:textId="77777777" w:rsidR="00C60D83" w:rsidRPr="002927B8" w:rsidRDefault="00000000" w:rsidP="00515429">
            <w:pPr>
              <w:jc w:val="right"/>
              <w:rPr>
                <w:sz w:val="28"/>
                <w:szCs w:val="28"/>
              </w:rPr>
            </w:pPr>
            <w:r w:rsidRPr="002927B8">
              <w:rPr>
                <w:sz w:val="36"/>
                <w:szCs w:val="36"/>
              </w:rPr>
              <w:t>معلم حاسب آلي ومصمم تعليمي متمكن، يتمتع بخبرة متميزة في تصميم المحتوى التفاعلي والجرافيك، وتطوير التطبيقات والبرمجيات باستخدام ، حيث قام بتطوير نظام متكامل لإدارة الوقت يلبي احتياجات متعددة للأعمال، الأطباء، الطلاب، الاستخدام الشخصي، والتعليم.</w:t>
            </w:r>
            <w:r w:rsidRPr="002927B8">
              <w:rPr>
                <w:sz w:val="36"/>
                <w:szCs w:val="36"/>
              </w:rPr>
              <w:br/>
            </w:r>
            <w:r w:rsidRPr="002927B8">
              <w:rPr>
                <w:sz w:val="36"/>
                <w:szCs w:val="36"/>
              </w:rPr>
              <w:br/>
              <w:t>شغوف بالتعلم المستمر، ويحرص على توظيف أحدث التقنيات لتحسين بيئة التعلم ودعم العمليات الإدارية.</w:t>
            </w:r>
            <w:r w:rsidRPr="002927B8">
              <w:rPr>
                <w:sz w:val="36"/>
                <w:szCs w:val="36"/>
              </w:rPr>
              <w:br/>
            </w:r>
            <w:r w:rsidRPr="002927B8">
              <w:rPr>
                <w:sz w:val="36"/>
                <w:szCs w:val="36"/>
              </w:rPr>
              <w:br/>
              <w:t>يمتلك مهارة تحليل البيانات باستخدام Power BI، ويجيد إعداد تقارير ولوحات بيانات مرئية لدعم اتخاذ القرار، خاصة في متابعة وتحليل أداء الطلاب الأكاديمي وتحديد نقاط القوة والضعف لدى الطلاب بطريقة رؤية واضحة.</w:t>
            </w:r>
          </w:p>
        </w:tc>
      </w:tr>
    </w:tbl>
    <w:p w14:paraId="3F2279EA" w14:textId="77777777" w:rsidR="000B1C8A" w:rsidRPr="002927B8" w:rsidRDefault="00000000" w:rsidP="00515429">
      <w:pPr>
        <w:pBdr>
          <w:bottom w:val="single" w:sz="12" w:space="4" w:color="0070C0"/>
        </w:pBdr>
        <w:jc w:val="right"/>
        <w:rPr>
          <w:sz w:val="28"/>
          <w:szCs w:val="28"/>
        </w:rPr>
      </w:pPr>
      <w:r w:rsidRPr="002927B8">
        <w:rPr>
          <w:rFonts w:ascii="Calibri" w:eastAsia="Calibri" w:hAnsi="Calibri"/>
          <w:b/>
          <w:color w:val="0070C0"/>
          <w:sz w:val="40"/>
          <w:szCs w:val="28"/>
        </w:rPr>
        <w:t>المسمى الوظيفي</w:t>
      </w:r>
    </w:p>
    <w:tbl>
      <w:tblPr>
        <w:tblW w:w="0" w:type="auto"/>
        <w:tblLook w:val="04A0" w:firstRow="1" w:lastRow="0" w:firstColumn="1" w:lastColumn="0" w:noHBand="0" w:noVBand="1"/>
      </w:tblPr>
      <w:tblGrid>
        <w:gridCol w:w="17998"/>
      </w:tblGrid>
      <w:tr w:rsidR="00C60D83" w:rsidRPr="002927B8" w14:paraId="62DFEEB6" w14:textId="77777777" w:rsidTr="002927B8">
        <w:tc>
          <w:tcPr>
            <w:tcW w:w="17998" w:type="dxa"/>
            <w:tcBorders>
              <w:top w:val="single" w:sz="4" w:space="0" w:color="000000"/>
              <w:left w:val="single" w:sz="4" w:space="0" w:color="000000"/>
              <w:bottom w:val="single" w:sz="4" w:space="0" w:color="000000"/>
              <w:right w:val="single" w:sz="4" w:space="0" w:color="000000"/>
            </w:tcBorders>
            <w:shd w:val="clear" w:color="auto" w:fill="4472C4"/>
          </w:tcPr>
          <w:p w14:paraId="28ABD38F" w14:textId="77777777" w:rsidR="00C60D83" w:rsidRPr="002927B8" w:rsidRDefault="00000000" w:rsidP="00515429">
            <w:pPr>
              <w:jc w:val="right"/>
              <w:rPr>
                <w:sz w:val="28"/>
                <w:szCs w:val="28"/>
              </w:rPr>
            </w:pPr>
            <w:r w:rsidRPr="002927B8">
              <w:rPr>
                <w:b/>
                <w:color w:val="FFFFFF"/>
                <w:sz w:val="32"/>
                <w:szCs w:val="28"/>
              </w:rPr>
              <w:t>المسمى الوظيفي</w:t>
            </w:r>
          </w:p>
        </w:tc>
      </w:tr>
      <w:tr w:rsidR="00C60D83" w:rsidRPr="002927B8" w14:paraId="7761C195" w14:textId="77777777" w:rsidTr="002927B8">
        <w:tc>
          <w:tcPr>
            <w:tcW w:w="17998" w:type="dxa"/>
            <w:tcBorders>
              <w:top w:val="single" w:sz="4" w:space="0" w:color="000000"/>
              <w:left w:val="single" w:sz="4" w:space="0" w:color="000000"/>
              <w:bottom w:val="single" w:sz="4" w:space="0" w:color="000000"/>
              <w:right w:val="single" w:sz="4" w:space="0" w:color="000000"/>
            </w:tcBorders>
          </w:tcPr>
          <w:p w14:paraId="43D5AD2F" w14:textId="4437722D" w:rsidR="00C60D83" w:rsidRPr="002927B8" w:rsidRDefault="00000000" w:rsidP="00515429">
            <w:pPr>
              <w:jc w:val="right"/>
              <w:rPr>
                <w:sz w:val="28"/>
                <w:szCs w:val="28"/>
              </w:rPr>
            </w:pPr>
            <w:r w:rsidRPr="002927B8">
              <w:rPr>
                <w:rFonts w:ascii="Tahoma" w:eastAsia="Tahoma" w:hAnsi="Tahoma"/>
                <w:sz w:val="28"/>
                <w:szCs w:val="28"/>
              </w:rPr>
              <w:t>معلم حاسب آلي اعداد معلم حاسب آلي ICT 2024-2025</w:t>
            </w:r>
          </w:p>
        </w:tc>
      </w:tr>
      <w:tr w:rsidR="00C60D83" w:rsidRPr="002927B8" w14:paraId="19D8B052" w14:textId="77777777" w:rsidTr="002927B8">
        <w:tc>
          <w:tcPr>
            <w:tcW w:w="17998" w:type="dxa"/>
            <w:tcBorders>
              <w:top w:val="single" w:sz="4" w:space="0" w:color="000000"/>
              <w:left w:val="single" w:sz="4" w:space="0" w:color="000000"/>
              <w:bottom w:val="single" w:sz="4" w:space="0" w:color="000000"/>
              <w:right w:val="single" w:sz="4" w:space="0" w:color="000000"/>
            </w:tcBorders>
          </w:tcPr>
          <w:p w14:paraId="7C4C6557" w14:textId="77777777" w:rsidR="00C60D83" w:rsidRPr="002927B8" w:rsidRDefault="00000000" w:rsidP="00515429">
            <w:pPr>
              <w:jc w:val="right"/>
              <w:rPr>
                <w:sz w:val="28"/>
                <w:szCs w:val="28"/>
              </w:rPr>
            </w:pPr>
            <w:r w:rsidRPr="002927B8">
              <w:rPr>
                <w:rFonts w:ascii="Tahoma" w:eastAsia="Tahoma" w:hAnsi="Tahoma"/>
                <w:sz w:val="28"/>
                <w:szCs w:val="28"/>
              </w:rPr>
              <w:t>اعداد مصمم تعليمي لدعم عرض المحتوى التعليمي 2022 بإشراف أ.د/ محمد مجد الشربيني</w:t>
            </w:r>
          </w:p>
        </w:tc>
      </w:tr>
      <w:tr w:rsidR="00C60D83" w:rsidRPr="002927B8" w14:paraId="3FDC0394" w14:textId="77777777" w:rsidTr="002927B8">
        <w:tc>
          <w:tcPr>
            <w:tcW w:w="17998" w:type="dxa"/>
            <w:tcBorders>
              <w:top w:val="single" w:sz="4" w:space="0" w:color="000000"/>
              <w:left w:val="single" w:sz="4" w:space="0" w:color="000000"/>
              <w:bottom w:val="single" w:sz="4" w:space="0" w:color="000000"/>
              <w:right w:val="single" w:sz="4" w:space="0" w:color="000000"/>
            </w:tcBorders>
          </w:tcPr>
          <w:p w14:paraId="28F0FB0E" w14:textId="77777777" w:rsidR="00C60D83" w:rsidRPr="002927B8" w:rsidRDefault="00000000" w:rsidP="00515429">
            <w:pPr>
              <w:jc w:val="right"/>
              <w:rPr>
                <w:sz w:val="28"/>
                <w:szCs w:val="28"/>
              </w:rPr>
            </w:pPr>
            <w:r w:rsidRPr="002927B8">
              <w:rPr>
                <w:rFonts w:ascii="Tahoma" w:eastAsia="Tahoma" w:hAnsi="Tahoma"/>
                <w:sz w:val="28"/>
                <w:szCs w:val="28"/>
              </w:rPr>
              <w:t>مصمم جرافيك - مصمم برمجي 2022-2025</w:t>
            </w:r>
          </w:p>
        </w:tc>
      </w:tr>
      <w:tr w:rsidR="00C60D83" w:rsidRPr="002927B8" w14:paraId="7A24A33C" w14:textId="77777777" w:rsidTr="002927B8">
        <w:tc>
          <w:tcPr>
            <w:tcW w:w="17998" w:type="dxa"/>
            <w:tcBorders>
              <w:top w:val="single" w:sz="4" w:space="0" w:color="000000"/>
              <w:left w:val="single" w:sz="4" w:space="0" w:color="000000"/>
              <w:bottom w:val="single" w:sz="4" w:space="0" w:color="000000"/>
              <w:right w:val="single" w:sz="4" w:space="0" w:color="000000"/>
            </w:tcBorders>
          </w:tcPr>
          <w:p w14:paraId="76822725" w14:textId="77777777" w:rsidR="00C60D83" w:rsidRPr="002927B8" w:rsidRDefault="00000000" w:rsidP="00515429">
            <w:pPr>
              <w:jc w:val="right"/>
              <w:rPr>
                <w:sz w:val="28"/>
                <w:szCs w:val="28"/>
              </w:rPr>
            </w:pPr>
            <w:r w:rsidRPr="002927B8">
              <w:rPr>
                <w:rFonts w:ascii="Tahoma" w:eastAsia="Tahoma" w:hAnsi="Tahoma"/>
                <w:sz w:val="28"/>
                <w:szCs w:val="28"/>
              </w:rPr>
              <w:t>مطور ومصمم Flutter &amp; Dart - UI/UX 2024</w:t>
            </w:r>
          </w:p>
        </w:tc>
      </w:tr>
      <w:tr w:rsidR="00C60D83" w:rsidRPr="002927B8" w14:paraId="445DA3D1" w14:textId="77777777" w:rsidTr="002927B8">
        <w:tc>
          <w:tcPr>
            <w:tcW w:w="17998" w:type="dxa"/>
            <w:tcBorders>
              <w:top w:val="single" w:sz="4" w:space="0" w:color="000000"/>
              <w:left w:val="single" w:sz="4" w:space="0" w:color="000000"/>
              <w:bottom w:val="single" w:sz="4" w:space="0" w:color="000000"/>
              <w:right w:val="single" w:sz="4" w:space="0" w:color="000000"/>
            </w:tcBorders>
          </w:tcPr>
          <w:p w14:paraId="6A972B1B" w14:textId="77777777" w:rsidR="00C60D83" w:rsidRPr="002927B8" w:rsidRDefault="00000000" w:rsidP="00515429">
            <w:pPr>
              <w:jc w:val="right"/>
              <w:rPr>
                <w:sz w:val="28"/>
                <w:szCs w:val="28"/>
              </w:rPr>
            </w:pPr>
            <w:r w:rsidRPr="002927B8">
              <w:rPr>
                <w:rFonts w:ascii="Tahoma" w:eastAsia="Tahoma" w:hAnsi="Tahoma"/>
                <w:sz w:val="28"/>
                <w:szCs w:val="28"/>
              </w:rPr>
              <w:t>مدخل بيانات وطابع ومستخرج نصوص 2022</w:t>
            </w:r>
          </w:p>
        </w:tc>
      </w:tr>
    </w:tbl>
    <w:p w14:paraId="5762702D" w14:textId="77777777" w:rsidR="000B1C8A" w:rsidRPr="002927B8" w:rsidRDefault="00000000" w:rsidP="00515429">
      <w:pPr>
        <w:pBdr>
          <w:bottom w:val="single" w:sz="12" w:space="4" w:color="0070C0"/>
        </w:pBdr>
        <w:jc w:val="right"/>
        <w:rPr>
          <w:sz w:val="28"/>
          <w:szCs w:val="28"/>
          <w:rtl/>
          <w:lang w:bidi="ar-EG"/>
        </w:rPr>
      </w:pPr>
      <w:r w:rsidRPr="002927B8">
        <w:rPr>
          <w:rFonts w:ascii="Calibri" w:eastAsia="Calibri" w:hAnsi="Calibri"/>
          <w:b/>
          <w:color w:val="0070C0"/>
          <w:sz w:val="40"/>
          <w:szCs w:val="28"/>
        </w:rPr>
        <w:t>التعليم</w:t>
      </w:r>
    </w:p>
    <w:tbl>
      <w:tblPr>
        <w:tblW w:w="0" w:type="auto"/>
        <w:tblLook w:val="04A0" w:firstRow="1" w:lastRow="0" w:firstColumn="1" w:lastColumn="0" w:noHBand="0" w:noVBand="1"/>
      </w:tblPr>
      <w:tblGrid>
        <w:gridCol w:w="17998"/>
      </w:tblGrid>
      <w:tr w:rsidR="00C60D83" w:rsidRPr="002927B8" w14:paraId="3476D732" w14:textId="77777777" w:rsidTr="002927B8">
        <w:tc>
          <w:tcPr>
            <w:tcW w:w="17998" w:type="dxa"/>
            <w:tcBorders>
              <w:top w:val="single" w:sz="4" w:space="0" w:color="000000"/>
              <w:left w:val="single" w:sz="4" w:space="0" w:color="000000"/>
              <w:bottom w:val="single" w:sz="4" w:space="0" w:color="000000"/>
              <w:right w:val="single" w:sz="4" w:space="0" w:color="000000"/>
            </w:tcBorders>
            <w:shd w:val="clear" w:color="auto" w:fill="4472C4"/>
          </w:tcPr>
          <w:p w14:paraId="767653B9" w14:textId="77777777" w:rsidR="00C60D83" w:rsidRPr="002927B8" w:rsidRDefault="00000000" w:rsidP="00515429">
            <w:pPr>
              <w:jc w:val="right"/>
              <w:rPr>
                <w:sz w:val="28"/>
                <w:szCs w:val="28"/>
              </w:rPr>
            </w:pPr>
            <w:r w:rsidRPr="002927B8">
              <w:rPr>
                <w:b/>
                <w:color w:val="FFFFFF"/>
                <w:sz w:val="32"/>
                <w:szCs w:val="28"/>
              </w:rPr>
              <w:t>التعليم</w:t>
            </w:r>
          </w:p>
        </w:tc>
      </w:tr>
      <w:tr w:rsidR="00C60D83" w:rsidRPr="002927B8" w14:paraId="4A5A63C3" w14:textId="77777777" w:rsidTr="002927B8">
        <w:tc>
          <w:tcPr>
            <w:tcW w:w="17998" w:type="dxa"/>
            <w:tcBorders>
              <w:top w:val="single" w:sz="4" w:space="0" w:color="000000"/>
              <w:left w:val="single" w:sz="4" w:space="0" w:color="000000"/>
              <w:bottom w:val="single" w:sz="4" w:space="0" w:color="000000"/>
              <w:right w:val="single" w:sz="4" w:space="0" w:color="000000"/>
            </w:tcBorders>
          </w:tcPr>
          <w:p w14:paraId="4E2A5DB9" w14:textId="77777777" w:rsidR="00C60D83" w:rsidRPr="002927B8" w:rsidRDefault="00000000" w:rsidP="00515429">
            <w:pPr>
              <w:jc w:val="right"/>
              <w:rPr>
                <w:sz w:val="28"/>
                <w:szCs w:val="28"/>
              </w:rPr>
            </w:pPr>
            <w:r w:rsidRPr="002927B8">
              <w:rPr>
                <w:rFonts w:ascii="Tahoma" w:eastAsia="Tahoma" w:hAnsi="Tahoma"/>
                <w:sz w:val="28"/>
                <w:szCs w:val="28"/>
              </w:rPr>
              <w:t>بكالوريوس التربية النوعية إعداد معلم الحاسب الآلي، جامعة المنصورة، الدفعة 2024 جيد جداً مع مرتبة الشرف</w:t>
            </w:r>
          </w:p>
        </w:tc>
      </w:tr>
    </w:tbl>
    <w:p w14:paraId="4BE8E77A" w14:textId="77777777" w:rsidR="000B1C8A" w:rsidRPr="002927B8" w:rsidRDefault="00000000" w:rsidP="00515429">
      <w:pPr>
        <w:pBdr>
          <w:bottom w:val="single" w:sz="12" w:space="4" w:color="0070C0"/>
        </w:pBdr>
        <w:jc w:val="right"/>
        <w:rPr>
          <w:sz w:val="28"/>
          <w:szCs w:val="28"/>
        </w:rPr>
      </w:pPr>
      <w:r w:rsidRPr="002927B8">
        <w:rPr>
          <w:rFonts w:ascii="Calibri" w:eastAsia="Calibri" w:hAnsi="Calibri"/>
          <w:b/>
          <w:color w:val="0070C0"/>
          <w:sz w:val="40"/>
          <w:szCs w:val="28"/>
        </w:rPr>
        <w:t>الشهادات المعتمدة 2024-2025</w:t>
      </w:r>
    </w:p>
    <w:tbl>
      <w:tblPr>
        <w:tblW w:w="0" w:type="auto"/>
        <w:tblLook w:val="04A0" w:firstRow="1" w:lastRow="0" w:firstColumn="1" w:lastColumn="0" w:noHBand="0" w:noVBand="1"/>
      </w:tblPr>
      <w:tblGrid>
        <w:gridCol w:w="8789"/>
        <w:gridCol w:w="9072"/>
      </w:tblGrid>
      <w:tr w:rsidR="00C60D83" w:rsidRPr="002927B8" w14:paraId="31CD095D" w14:textId="77777777" w:rsidTr="002927B8">
        <w:tc>
          <w:tcPr>
            <w:tcW w:w="8789" w:type="dxa"/>
            <w:shd w:val="clear" w:color="auto" w:fill="5B9BD5"/>
          </w:tcPr>
          <w:p w14:paraId="41051554" w14:textId="77777777" w:rsidR="00C60D83" w:rsidRPr="002927B8" w:rsidRDefault="00000000" w:rsidP="00515429">
            <w:pPr>
              <w:jc w:val="right"/>
              <w:rPr>
                <w:sz w:val="28"/>
                <w:szCs w:val="28"/>
              </w:rPr>
            </w:pPr>
            <w:r w:rsidRPr="002927B8">
              <w:rPr>
                <w:rFonts w:ascii="Calibri" w:eastAsia="Calibri" w:hAnsi="Calibri"/>
                <w:b/>
                <w:color w:val="FFFFFF"/>
                <w:sz w:val="32"/>
                <w:szCs w:val="28"/>
              </w:rPr>
              <w:t>الشهادة</w:t>
            </w:r>
          </w:p>
        </w:tc>
        <w:tc>
          <w:tcPr>
            <w:tcW w:w="9072" w:type="dxa"/>
            <w:shd w:val="clear" w:color="auto" w:fill="5B9BD5"/>
          </w:tcPr>
          <w:p w14:paraId="7B100CEE" w14:textId="77777777" w:rsidR="00C60D83" w:rsidRPr="002927B8" w:rsidRDefault="00000000" w:rsidP="00515429">
            <w:pPr>
              <w:jc w:val="right"/>
              <w:rPr>
                <w:sz w:val="28"/>
                <w:szCs w:val="28"/>
              </w:rPr>
            </w:pPr>
            <w:r w:rsidRPr="002927B8">
              <w:rPr>
                <w:rFonts w:ascii="Calibri" w:eastAsia="Calibri" w:hAnsi="Calibri"/>
                <w:b/>
                <w:color w:val="FFFFFF"/>
                <w:sz w:val="32"/>
                <w:szCs w:val="28"/>
              </w:rPr>
              <w:t>جهة الحصول</w:t>
            </w:r>
          </w:p>
        </w:tc>
      </w:tr>
      <w:tr w:rsidR="00C60D83" w:rsidRPr="002927B8" w14:paraId="5782DE1C" w14:textId="77777777" w:rsidTr="002927B8">
        <w:tc>
          <w:tcPr>
            <w:tcW w:w="8789" w:type="dxa"/>
          </w:tcPr>
          <w:p w14:paraId="21ECF4DA" w14:textId="77777777" w:rsidR="00C60D83" w:rsidRPr="002927B8" w:rsidRDefault="00000000" w:rsidP="00515429">
            <w:pPr>
              <w:jc w:val="right"/>
              <w:rPr>
                <w:sz w:val="28"/>
                <w:szCs w:val="28"/>
              </w:rPr>
            </w:pPr>
            <w:r w:rsidRPr="002927B8">
              <w:rPr>
                <w:rFonts w:ascii="Tahoma" w:eastAsia="Tahoma" w:hAnsi="Tahoma"/>
                <w:sz w:val="32"/>
                <w:szCs w:val="28"/>
              </w:rPr>
              <w:t>بكالوريوس إعداد معلم الحاسب الآلي</w:t>
            </w:r>
          </w:p>
        </w:tc>
        <w:tc>
          <w:tcPr>
            <w:tcW w:w="9072" w:type="dxa"/>
          </w:tcPr>
          <w:p w14:paraId="1A7A0E4A" w14:textId="77777777" w:rsidR="00C60D83" w:rsidRPr="002927B8" w:rsidRDefault="00000000" w:rsidP="00515429">
            <w:pPr>
              <w:jc w:val="right"/>
              <w:rPr>
                <w:sz w:val="28"/>
                <w:szCs w:val="28"/>
              </w:rPr>
            </w:pPr>
            <w:r w:rsidRPr="002927B8">
              <w:rPr>
                <w:rFonts w:ascii="Tahoma" w:eastAsia="Tahoma" w:hAnsi="Tahoma"/>
                <w:sz w:val="32"/>
                <w:szCs w:val="28"/>
              </w:rPr>
              <w:t>جامعة المنصورة</w:t>
            </w:r>
          </w:p>
        </w:tc>
      </w:tr>
      <w:tr w:rsidR="00C60D83" w:rsidRPr="002927B8" w14:paraId="23E61751" w14:textId="77777777" w:rsidTr="002927B8">
        <w:tc>
          <w:tcPr>
            <w:tcW w:w="8789" w:type="dxa"/>
          </w:tcPr>
          <w:p w14:paraId="528FBEF9" w14:textId="77777777" w:rsidR="00C60D83" w:rsidRPr="002927B8" w:rsidRDefault="00000000" w:rsidP="00515429">
            <w:pPr>
              <w:jc w:val="right"/>
              <w:rPr>
                <w:sz w:val="28"/>
                <w:szCs w:val="28"/>
              </w:rPr>
            </w:pPr>
            <w:r w:rsidRPr="002927B8">
              <w:rPr>
                <w:rFonts w:ascii="Tahoma" w:eastAsia="Tahoma" w:hAnsi="Tahoma"/>
                <w:sz w:val="32"/>
                <w:szCs w:val="28"/>
              </w:rPr>
              <w:t>English Level 3</w:t>
            </w:r>
          </w:p>
        </w:tc>
        <w:tc>
          <w:tcPr>
            <w:tcW w:w="9072" w:type="dxa"/>
          </w:tcPr>
          <w:p w14:paraId="6F9E3863" w14:textId="77777777" w:rsidR="00C60D83" w:rsidRPr="002927B8" w:rsidRDefault="00000000" w:rsidP="00515429">
            <w:pPr>
              <w:jc w:val="right"/>
              <w:rPr>
                <w:sz w:val="28"/>
                <w:szCs w:val="28"/>
              </w:rPr>
            </w:pPr>
            <w:r w:rsidRPr="002927B8">
              <w:rPr>
                <w:rFonts w:ascii="Tahoma" w:eastAsia="Tahoma" w:hAnsi="Tahoma"/>
                <w:sz w:val="32"/>
                <w:szCs w:val="28"/>
              </w:rPr>
              <w:t>جامعة المنصورة كلية الهندسة قيد الاستلام</w:t>
            </w:r>
          </w:p>
        </w:tc>
      </w:tr>
      <w:tr w:rsidR="00C60D83" w:rsidRPr="002927B8" w14:paraId="5DD00060" w14:textId="77777777" w:rsidTr="002927B8">
        <w:tc>
          <w:tcPr>
            <w:tcW w:w="8789" w:type="dxa"/>
          </w:tcPr>
          <w:p w14:paraId="4D1940E3" w14:textId="77777777" w:rsidR="00C60D83" w:rsidRPr="002927B8" w:rsidRDefault="00000000" w:rsidP="00515429">
            <w:pPr>
              <w:jc w:val="right"/>
              <w:rPr>
                <w:sz w:val="28"/>
                <w:szCs w:val="28"/>
              </w:rPr>
            </w:pPr>
            <w:r w:rsidRPr="002927B8">
              <w:rPr>
                <w:rFonts w:ascii="Tahoma" w:eastAsia="Tahoma" w:hAnsi="Tahoma"/>
                <w:sz w:val="32"/>
                <w:szCs w:val="28"/>
              </w:rPr>
              <w:t>Digital Marketing</w:t>
            </w:r>
          </w:p>
        </w:tc>
        <w:tc>
          <w:tcPr>
            <w:tcW w:w="9072" w:type="dxa"/>
          </w:tcPr>
          <w:p w14:paraId="5CDB22B9" w14:textId="77777777" w:rsidR="00C60D83" w:rsidRPr="002927B8" w:rsidRDefault="00000000" w:rsidP="00515429">
            <w:pPr>
              <w:jc w:val="right"/>
              <w:rPr>
                <w:sz w:val="28"/>
                <w:szCs w:val="28"/>
              </w:rPr>
            </w:pPr>
            <w:r w:rsidRPr="002927B8">
              <w:rPr>
                <w:rFonts w:ascii="Tahoma" w:eastAsia="Tahoma" w:hAnsi="Tahoma"/>
                <w:sz w:val="32"/>
                <w:szCs w:val="28"/>
              </w:rPr>
              <w:t>جامعة المنصورة كلية الهندسة قيد الاستلام</w:t>
            </w:r>
          </w:p>
        </w:tc>
      </w:tr>
      <w:tr w:rsidR="00C60D83" w:rsidRPr="002927B8" w14:paraId="603B1126" w14:textId="77777777" w:rsidTr="002927B8">
        <w:tc>
          <w:tcPr>
            <w:tcW w:w="8789" w:type="dxa"/>
          </w:tcPr>
          <w:p w14:paraId="0FAB55AB" w14:textId="77777777" w:rsidR="00C60D83" w:rsidRPr="002927B8" w:rsidRDefault="00000000" w:rsidP="00515429">
            <w:pPr>
              <w:jc w:val="right"/>
              <w:rPr>
                <w:sz w:val="28"/>
                <w:szCs w:val="28"/>
              </w:rPr>
            </w:pPr>
            <w:r w:rsidRPr="002927B8">
              <w:rPr>
                <w:rFonts w:ascii="Tahoma" w:eastAsia="Tahoma" w:hAnsi="Tahoma"/>
                <w:sz w:val="32"/>
                <w:szCs w:val="28"/>
              </w:rPr>
              <w:t>ICDL Word, Excel, PowerPoint, Access, Internet, IT</w:t>
            </w:r>
          </w:p>
        </w:tc>
        <w:tc>
          <w:tcPr>
            <w:tcW w:w="9072" w:type="dxa"/>
          </w:tcPr>
          <w:p w14:paraId="3B023F16" w14:textId="77777777" w:rsidR="00C60D83" w:rsidRPr="002927B8" w:rsidRDefault="00000000" w:rsidP="00515429">
            <w:pPr>
              <w:jc w:val="right"/>
              <w:rPr>
                <w:sz w:val="28"/>
                <w:szCs w:val="28"/>
              </w:rPr>
            </w:pPr>
            <w:r w:rsidRPr="002927B8">
              <w:rPr>
                <w:rFonts w:ascii="Tahoma" w:eastAsia="Tahoma" w:hAnsi="Tahoma"/>
                <w:sz w:val="32"/>
                <w:szCs w:val="28"/>
              </w:rPr>
              <w:t>جامعة المنصورة كلية الهندسة قيد الاستلام</w:t>
            </w:r>
          </w:p>
        </w:tc>
      </w:tr>
      <w:tr w:rsidR="00C60D83" w:rsidRPr="002927B8" w14:paraId="07E09645" w14:textId="77777777" w:rsidTr="002927B8">
        <w:tc>
          <w:tcPr>
            <w:tcW w:w="8789" w:type="dxa"/>
          </w:tcPr>
          <w:p w14:paraId="550DB6B2" w14:textId="77777777" w:rsidR="00C60D83" w:rsidRPr="002927B8" w:rsidRDefault="00000000" w:rsidP="00515429">
            <w:pPr>
              <w:jc w:val="right"/>
              <w:rPr>
                <w:sz w:val="28"/>
                <w:szCs w:val="28"/>
              </w:rPr>
            </w:pPr>
            <w:r w:rsidRPr="002927B8">
              <w:rPr>
                <w:rFonts w:ascii="Tahoma" w:eastAsia="Tahoma" w:hAnsi="Tahoma"/>
                <w:sz w:val="32"/>
                <w:szCs w:val="28"/>
              </w:rPr>
              <w:t>Management Skills</w:t>
            </w:r>
          </w:p>
        </w:tc>
        <w:tc>
          <w:tcPr>
            <w:tcW w:w="9072" w:type="dxa"/>
          </w:tcPr>
          <w:p w14:paraId="0A26A6FB" w14:textId="77777777" w:rsidR="00C60D83" w:rsidRPr="002927B8" w:rsidRDefault="00000000" w:rsidP="00515429">
            <w:pPr>
              <w:jc w:val="right"/>
              <w:rPr>
                <w:sz w:val="28"/>
                <w:szCs w:val="28"/>
              </w:rPr>
            </w:pPr>
            <w:r w:rsidRPr="002927B8">
              <w:rPr>
                <w:rFonts w:ascii="Tahoma" w:eastAsia="Tahoma" w:hAnsi="Tahoma"/>
                <w:sz w:val="32"/>
                <w:szCs w:val="28"/>
              </w:rPr>
              <w:t>جامعة المنصورة كلية الهندسة قيد الاستلام</w:t>
            </w:r>
          </w:p>
        </w:tc>
      </w:tr>
      <w:tr w:rsidR="00C60D83" w:rsidRPr="002927B8" w14:paraId="396C4631" w14:textId="77777777" w:rsidTr="002927B8">
        <w:tc>
          <w:tcPr>
            <w:tcW w:w="8789" w:type="dxa"/>
          </w:tcPr>
          <w:p w14:paraId="4DF1998D" w14:textId="77777777" w:rsidR="00C60D83" w:rsidRPr="002927B8" w:rsidRDefault="00000000" w:rsidP="00515429">
            <w:pPr>
              <w:jc w:val="right"/>
              <w:rPr>
                <w:sz w:val="28"/>
                <w:szCs w:val="28"/>
              </w:rPr>
            </w:pPr>
            <w:r w:rsidRPr="002927B8">
              <w:rPr>
                <w:rFonts w:ascii="Tahoma" w:eastAsia="Tahoma" w:hAnsi="Tahoma"/>
                <w:sz w:val="32"/>
                <w:szCs w:val="28"/>
              </w:rPr>
              <w:t>Personal Skills</w:t>
            </w:r>
          </w:p>
        </w:tc>
        <w:tc>
          <w:tcPr>
            <w:tcW w:w="9072" w:type="dxa"/>
          </w:tcPr>
          <w:p w14:paraId="489C90D0" w14:textId="77777777" w:rsidR="00C60D83" w:rsidRPr="002927B8" w:rsidRDefault="00000000" w:rsidP="00515429">
            <w:pPr>
              <w:jc w:val="right"/>
              <w:rPr>
                <w:sz w:val="28"/>
                <w:szCs w:val="28"/>
              </w:rPr>
            </w:pPr>
            <w:r w:rsidRPr="002927B8">
              <w:rPr>
                <w:rFonts w:ascii="Tahoma" w:eastAsia="Tahoma" w:hAnsi="Tahoma"/>
                <w:sz w:val="32"/>
                <w:szCs w:val="28"/>
              </w:rPr>
              <w:t>جامعة المنصورة كلية الهندسة قيد الاستلام</w:t>
            </w:r>
          </w:p>
        </w:tc>
      </w:tr>
      <w:tr w:rsidR="00C60D83" w:rsidRPr="002927B8" w14:paraId="3264C574" w14:textId="77777777" w:rsidTr="002927B8">
        <w:tc>
          <w:tcPr>
            <w:tcW w:w="8789" w:type="dxa"/>
          </w:tcPr>
          <w:p w14:paraId="09CD9C59" w14:textId="77777777" w:rsidR="00C60D83" w:rsidRPr="002927B8" w:rsidRDefault="00000000" w:rsidP="00515429">
            <w:pPr>
              <w:jc w:val="right"/>
              <w:rPr>
                <w:sz w:val="28"/>
                <w:szCs w:val="28"/>
              </w:rPr>
            </w:pPr>
            <w:r w:rsidRPr="002927B8">
              <w:rPr>
                <w:rFonts w:ascii="Tahoma" w:eastAsia="Tahoma" w:hAnsi="Tahoma"/>
                <w:sz w:val="32"/>
                <w:szCs w:val="28"/>
              </w:rPr>
              <w:t>السلامة والصحة المهنية</w:t>
            </w:r>
          </w:p>
        </w:tc>
        <w:tc>
          <w:tcPr>
            <w:tcW w:w="9072" w:type="dxa"/>
          </w:tcPr>
          <w:p w14:paraId="2FF3ADF1" w14:textId="77777777" w:rsidR="00C60D83" w:rsidRPr="002927B8" w:rsidRDefault="00000000" w:rsidP="00515429">
            <w:pPr>
              <w:jc w:val="right"/>
              <w:rPr>
                <w:sz w:val="28"/>
                <w:szCs w:val="28"/>
              </w:rPr>
            </w:pPr>
            <w:r w:rsidRPr="002927B8">
              <w:rPr>
                <w:rFonts w:ascii="Tahoma" w:eastAsia="Tahoma" w:hAnsi="Tahoma"/>
                <w:sz w:val="32"/>
                <w:szCs w:val="28"/>
              </w:rPr>
              <w:t>الشهادة الأمريكية تم الاستلام</w:t>
            </w:r>
          </w:p>
        </w:tc>
      </w:tr>
      <w:tr w:rsidR="00C60D83" w:rsidRPr="002927B8" w14:paraId="25D9AFF4" w14:textId="77777777" w:rsidTr="002927B8">
        <w:tc>
          <w:tcPr>
            <w:tcW w:w="8789" w:type="dxa"/>
          </w:tcPr>
          <w:p w14:paraId="5EF7B0E1" w14:textId="77777777" w:rsidR="00C60D83" w:rsidRPr="002927B8" w:rsidRDefault="00000000" w:rsidP="00515429">
            <w:pPr>
              <w:jc w:val="right"/>
              <w:rPr>
                <w:sz w:val="28"/>
                <w:szCs w:val="28"/>
              </w:rPr>
            </w:pPr>
            <w:r w:rsidRPr="002927B8">
              <w:rPr>
                <w:rFonts w:ascii="Tahoma" w:eastAsia="Tahoma" w:hAnsi="Tahoma"/>
                <w:sz w:val="32"/>
                <w:szCs w:val="28"/>
              </w:rPr>
              <w:t>Graphic Design</w:t>
            </w:r>
          </w:p>
        </w:tc>
        <w:tc>
          <w:tcPr>
            <w:tcW w:w="9072" w:type="dxa"/>
          </w:tcPr>
          <w:p w14:paraId="5F499B5A" w14:textId="77777777" w:rsidR="00C60D83" w:rsidRPr="002927B8" w:rsidRDefault="00000000" w:rsidP="00515429">
            <w:pPr>
              <w:jc w:val="right"/>
              <w:rPr>
                <w:sz w:val="28"/>
                <w:szCs w:val="28"/>
              </w:rPr>
            </w:pPr>
            <w:r w:rsidRPr="002927B8">
              <w:rPr>
                <w:rFonts w:ascii="Tahoma" w:eastAsia="Tahoma" w:hAnsi="Tahoma"/>
                <w:sz w:val="32"/>
                <w:szCs w:val="28"/>
              </w:rPr>
              <w:t>جامعة المنصورة كلية الهندسة قيد الاستلام</w:t>
            </w:r>
          </w:p>
        </w:tc>
      </w:tr>
      <w:tr w:rsidR="00C60D83" w:rsidRPr="002927B8" w14:paraId="431B0B76" w14:textId="77777777" w:rsidTr="002927B8">
        <w:tc>
          <w:tcPr>
            <w:tcW w:w="8789" w:type="dxa"/>
          </w:tcPr>
          <w:p w14:paraId="2B3FD877" w14:textId="77777777" w:rsidR="00C60D83" w:rsidRPr="002927B8" w:rsidRDefault="00000000" w:rsidP="00515429">
            <w:pPr>
              <w:jc w:val="right"/>
              <w:rPr>
                <w:sz w:val="28"/>
                <w:szCs w:val="28"/>
              </w:rPr>
            </w:pPr>
            <w:r w:rsidRPr="002927B8">
              <w:rPr>
                <w:rFonts w:ascii="Tahoma" w:eastAsia="Tahoma" w:hAnsi="Tahoma"/>
                <w:sz w:val="32"/>
                <w:szCs w:val="28"/>
              </w:rPr>
              <w:t>سفراء الذكاء الاصطناعي</w:t>
            </w:r>
          </w:p>
        </w:tc>
        <w:tc>
          <w:tcPr>
            <w:tcW w:w="9072" w:type="dxa"/>
          </w:tcPr>
          <w:p w14:paraId="4B60293E" w14:textId="77777777" w:rsidR="00C60D83" w:rsidRPr="002927B8" w:rsidRDefault="00000000" w:rsidP="00515429">
            <w:pPr>
              <w:jc w:val="right"/>
              <w:rPr>
                <w:sz w:val="28"/>
                <w:szCs w:val="28"/>
              </w:rPr>
            </w:pPr>
            <w:r w:rsidRPr="002927B8">
              <w:rPr>
                <w:rFonts w:ascii="Tahoma" w:eastAsia="Tahoma" w:hAnsi="Tahoma"/>
                <w:sz w:val="32"/>
                <w:szCs w:val="28"/>
              </w:rPr>
              <w:t>دبلومة الذكاء الاصطناعي للمعهد القومي للاتصالات NTI قيد الوصول</w:t>
            </w:r>
          </w:p>
        </w:tc>
      </w:tr>
      <w:tr w:rsidR="00F76AFE" w:rsidRPr="002927B8" w14:paraId="3504D82C" w14:textId="77777777" w:rsidTr="002927B8">
        <w:trPr>
          <w:trHeight w:val="80"/>
        </w:trPr>
        <w:tc>
          <w:tcPr>
            <w:tcW w:w="8789" w:type="dxa"/>
          </w:tcPr>
          <w:p w14:paraId="7F9382D5" w14:textId="60E84F4A" w:rsidR="00F76AFE" w:rsidRPr="002927B8" w:rsidRDefault="00F76AFE" w:rsidP="00515429">
            <w:pPr>
              <w:jc w:val="right"/>
              <w:rPr>
                <w:sz w:val="28"/>
                <w:szCs w:val="28"/>
                <w:lang w:bidi="ar-EG"/>
              </w:rPr>
            </w:pPr>
            <w:r w:rsidRPr="002927B8">
              <w:rPr>
                <w:rFonts w:hint="cs"/>
                <w:sz w:val="28"/>
                <w:szCs w:val="28"/>
                <w:rtl/>
                <w:lang w:bidi="ar-EG"/>
              </w:rPr>
              <w:t xml:space="preserve">حضور دورة المصمم العربي في تصميم الجرافيك للمصمم العالمي أ /محمد </w:t>
            </w:r>
            <w:r w:rsidR="002927B8">
              <w:rPr>
                <w:rFonts w:hint="cs"/>
                <w:sz w:val="28"/>
                <w:szCs w:val="28"/>
                <w:rtl/>
                <w:lang w:bidi="ar-EG"/>
              </w:rPr>
              <w:t>رجب</w:t>
            </w:r>
          </w:p>
        </w:tc>
        <w:tc>
          <w:tcPr>
            <w:tcW w:w="9072" w:type="dxa"/>
          </w:tcPr>
          <w:p w14:paraId="590F24D5" w14:textId="587B7A3E" w:rsidR="00F76AFE" w:rsidRPr="002927B8" w:rsidRDefault="00F76AFE" w:rsidP="00515429">
            <w:pPr>
              <w:jc w:val="right"/>
              <w:rPr>
                <w:rFonts w:ascii="Tahoma" w:eastAsia="Tahoma" w:hAnsi="Tahoma"/>
                <w:sz w:val="28"/>
                <w:szCs w:val="28"/>
                <w:rtl/>
                <w:lang w:bidi="ar-EG"/>
              </w:rPr>
            </w:pPr>
            <w:r w:rsidRPr="002927B8">
              <w:rPr>
                <w:rFonts w:ascii="Tahoma" w:eastAsia="Tahoma" w:hAnsi="Tahoma" w:hint="cs"/>
                <w:sz w:val="28"/>
                <w:szCs w:val="28"/>
                <w:rtl/>
                <w:lang w:bidi="ar-EG"/>
              </w:rPr>
              <w:t>بدون شهادة</w:t>
            </w:r>
          </w:p>
        </w:tc>
      </w:tr>
    </w:tbl>
    <w:p w14:paraId="15E5CCD4" w14:textId="77777777" w:rsidR="000B1C8A" w:rsidRPr="002927B8" w:rsidRDefault="00000000" w:rsidP="00515429">
      <w:pPr>
        <w:pBdr>
          <w:bottom w:val="single" w:sz="12" w:space="4" w:color="0070C0"/>
        </w:pBdr>
        <w:jc w:val="right"/>
        <w:rPr>
          <w:sz w:val="28"/>
          <w:szCs w:val="28"/>
        </w:rPr>
      </w:pPr>
      <w:r w:rsidRPr="002927B8">
        <w:rPr>
          <w:rFonts w:ascii="Calibri" w:eastAsia="Calibri" w:hAnsi="Calibri"/>
          <w:b/>
          <w:color w:val="0070C0"/>
          <w:sz w:val="40"/>
          <w:szCs w:val="28"/>
        </w:rPr>
        <w:t>الخبرة العملية</w:t>
      </w:r>
    </w:p>
    <w:p w14:paraId="2BEFA760" w14:textId="6FAA9F49" w:rsidR="000B1C8A" w:rsidRPr="002927B8" w:rsidRDefault="00000000" w:rsidP="00515429">
      <w:pPr>
        <w:jc w:val="right"/>
        <w:rPr>
          <w:sz w:val="28"/>
          <w:szCs w:val="28"/>
        </w:rPr>
      </w:pPr>
      <w:r w:rsidRPr="002927B8">
        <w:rPr>
          <w:rFonts w:ascii="Tahoma" w:eastAsia="Tahoma" w:hAnsi="Tahoma"/>
          <w:sz w:val="32"/>
          <w:szCs w:val="28"/>
        </w:rPr>
        <w:t>معلم حاسب آلي ورياضيات، مدرسة الشهيد محمد الشافعي بيومي 2024-الآن</w:t>
      </w:r>
      <w:r w:rsidRPr="002927B8">
        <w:rPr>
          <w:rFonts w:ascii="Tahoma" w:eastAsia="Tahoma" w:hAnsi="Tahoma"/>
          <w:sz w:val="32"/>
          <w:szCs w:val="28"/>
        </w:rPr>
        <w:br/>
        <w:t xml:space="preserve"> تدريس مقررات الحاسب الآلي والرياضيات للمرحلة الابتدائية</w:t>
      </w:r>
      <w:r w:rsidRPr="002927B8">
        <w:rPr>
          <w:rFonts w:ascii="Tahoma" w:eastAsia="Tahoma" w:hAnsi="Tahoma"/>
          <w:sz w:val="32"/>
          <w:szCs w:val="28"/>
        </w:rPr>
        <w:br/>
        <w:t xml:space="preserve"> إعداد وتطوير خطط دروس تفاعلية وداعمة للمنهج</w:t>
      </w:r>
      <w:r w:rsidRPr="002927B8">
        <w:rPr>
          <w:rFonts w:ascii="Tahoma" w:eastAsia="Tahoma" w:hAnsi="Tahoma"/>
          <w:sz w:val="32"/>
          <w:szCs w:val="28"/>
        </w:rPr>
        <w:br/>
        <w:t xml:space="preserve"> معلم حاسب آلي، مدرسة الثانويه الجديدة بنات ميت غمر 2023-2024</w:t>
      </w:r>
      <w:r w:rsidRPr="002927B8">
        <w:rPr>
          <w:rFonts w:ascii="Tahoma" w:eastAsia="Tahoma" w:hAnsi="Tahoma"/>
          <w:sz w:val="32"/>
          <w:szCs w:val="28"/>
        </w:rPr>
        <w:br/>
        <w:t xml:space="preserve"> معلم حاسب آلي، مدرسة التحرير الابتدائية ميت غمر 2023</w:t>
      </w:r>
      <w:r w:rsidRPr="002927B8">
        <w:rPr>
          <w:rFonts w:ascii="Tahoma" w:eastAsia="Tahoma" w:hAnsi="Tahoma"/>
          <w:sz w:val="32"/>
          <w:szCs w:val="28"/>
        </w:rPr>
        <w:br/>
        <w:t xml:space="preserve"> معلم حاسب آلي، مدرسة خالد بن الوليد الابتدائية، ميت غمر 2022</w:t>
      </w:r>
      <w:r w:rsidRPr="002927B8">
        <w:rPr>
          <w:rFonts w:ascii="Tahoma" w:eastAsia="Tahoma" w:hAnsi="Tahoma"/>
          <w:sz w:val="32"/>
          <w:szCs w:val="28"/>
        </w:rPr>
        <w:br/>
        <w:t xml:space="preserve"> فني طباعة، مطبعة خاصة 2019-2023، تشغيل وصيانة خطوط الطباعة وإدارة جدول الإنتاج وضمان جودة المطبوع</w:t>
      </w:r>
    </w:p>
    <w:p w14:paraId="23F4D6DB" w14:textId="2CBF51EA" w:rsidR="000B1C8A" w:rsidRPr="002927B8" w:rsidRDefault="00000000" w:rsidP="00515429">
      <w:pPr>
        <w:pBdr>
          <w:bottom w:val="single" w:sz="12" w:space="4" w:color="0070C0"/>
        </w:pBdr>
        <w:jc w:val="right"/>
        <w:rPr>
          <w:sz w:val="28"/>
          <w:szCs w:val="28"/>
        </w:rPr>
      </w:pPr>
      <w:r w:rsidRPr="002927B8">
        <w:rPr>
          <w:rFonts w:ascii="Calibri" w:eastAsia="Calibri" w:hAnsi="Calibri"/>
          <w:b/>
          <w:color w:val="0070C0"/>
          <w:sz w:val="40"/>
          <w:szCs w:val="28"/>
        </w:rPr>
        <w:lastRenderedPageBreak/>
        <w:t>الإنجازات الجامعية</w:t>
      </w:r>
    </w:p>
    <w:p w14:paraId="02E36641" w14:textId="77777777" w:rsidR="000B1C8A" w:rsidRPr="002927B8" w:rsidRDefault="00000000" w:rsidP="00515429">
      <w:pPr>
        <w:jc w:val="right"/>
        <w:rPr>
          <w:sz w:val="28"/>
          <w:szCs w:val="28"/>
        </w:rPr>
      </w:pPr>
      <w:r w:rsidRPr="002927B8">
        <w:rPr>
          <w:rFonts w:ascii="Tahoma" w:eastAsia="Tahoma" w:hAnsi="Tahoma"/>
          <w:sz w:val="32"/>
          <w:szCs w:val="28"/>
        </w:rPr>
        <w:t>اختيار مشروع التخرج ضمن أفضل 10 مشاريع والمشاركة في المؤتمر الأول للحاسب الآلي بجامعة المنصورة</w:t>
      </w:r>
      <w:r w:rsidRPr="002927B8">
        <w:rPr>
          <w:rFonts w:ascii="Tahoma" w:eastAsia="Tahoma" w:hAnsi="Tahoma"/>
          <w:sz w:val="32"/>
          <w:szCs w:val="28"/>
        </w:rPr>
        <w:br/>
        <w:t xml:space="preserve"> حضور فعاليات مناقشة شركات تكنو مصر xClan، اجتماع مع رئيس جامعة المنصورة</w:t>
      </w:r>
      <w:r w:rsidRPr="002927B8">
        <w:rPr>
          <w:rFonts w:ascii="Tahoma" w:eastAsia="Tahoma" w:hAnsi="Tahoma"/>
          <w:sz w:val="32"/>
          <w:szCs w:val="28"/>
        </w:rPr>
        <w:br/>
        <w:t xml:space="preserve"> مساهمات بمركز التطوير المهني بجامعة المنصورة</w:t>
      </w:r>
    </w:p>
    <w:p w14:paraId="68D68528" w14:textId="77777777" w:rsidR="000B1C8A" w:rsidRPr="002927B8" w:rsidRDefault="00000000" w:rsidP="00515429">
      <w:pPr>
        <w:pBdr>
          <w:bottom w:val="single" w:sz="12" w:space="4" w:color="0070C0"/>
        </w:pBdr>
        <w:jc w:val="right"/>
        <w:rPr>
          <w:sz w:val="28"/>
          <w:szCs w:val="28"/>
        </w:rPr>
      </w:pPr>
      <w:r w:rsidRPr="002927B8">
        <w:rPr>
          <w:rFonts w:ascii="Calibri" w:eastAsia="Calibri" w:hAnsi="Calibri"/>
          <w:b/>
          <w:color w:val="0070C0"/>
          <w:sz w:val="40"/>
          <w:szCs w:val="28"/>
        </w:rPr>
        <w:t>المهارات التقنية ونسب الإتقان</w:t>
      </w:r>
    </w:p>
    <w:p w14:paraId="08BF3C8F" w14:textId="77777777" w:rsidR="000B1C8A" w:rsidRPr="00EF7E60" w:rsidRDefault="00000000" w:rsidP="00EF7E60">
      <w:pPr>
        <w:pBdr>
          <w:bottom w:val="single" w:sz="12" w:space="4" w:color="0070C0"/>
        </w:pBdr>
        <w:jc w:val="right"/>
        <w:rPr>
          <w:rFonts w:ascii="Calibri" w:eastAsia="Calibri" w:hAnsi="Calibri"/>
          <w:b/>
          <w:color w:val="0070C0"/>
          <w:sz w:val="40"/>
          <w:szCs w:val="28"/>
        </w:rPr>
      </w:pPr>
      <w:r w:rsidRPr="00EF7E60">
        <w:rPr>
          <w:rFonts w:ascii="Calibri" w:eastAsia="Calibri" w:hAnsi="Calibri"/>
          <w:b/>
          <w:color w:val="0070C0"/>
          <w:sz w:val="40"/>
          <w:szCs w:val="28"/>
        </w:rPr>
        <w:t>حزمة أوفيس</w:t>
      </w:r>
    </w:p>
    <w:tbl>
      <w:tblPr>
        <w:tblW w:w="0" w:type="auto"/>
        <w:tblLook w:val="04A0" w:firstRow="1" w:lastRow="0" w:firstColumn="1" w:lastColumn="0" w:noHBand="0" w:noVBand="1"/>
      </w:tblPr>
      <w:tblGrid>
        <w:gridCol w:w="5553"/>
        <w:gridCol w:w="12308"/>
      </w:tblGrid>
      <w:tr w:rsidR="000B1C8A" w:rsidRPr="002927B8" w14:paraId="724972CB" w14:textId="77777777" w:rsidTr="00EF7E60">
        <w:trPr>
          <w:trHeight w:val="300"/>
        </w:trPr>
        <w:tc>
          <w:tcPr>
            <w:tcW w:w="5553" w:type="dxa"/>
            <w:shd w:val="clear" w:color="auto" w:fill="4472C4"/>
          </w:tcPr>
          <w:p w14:paraId="2B82E915" w14:textId="77777777" w:rsidR="000B1C8A" w:rsidRPr="002927B8" w:rsidRDefault="000B1C8A" w:rsidP="00515429">
            <w:pPr>
              <w:jc w:val="right"/>
              <w:rPr>
                <w:sz w:val="28"/>
                <w:szCs w:val="28"/>
                <w:rtl/>
                <w:lang w:bidi="ar-EG"/>
              </w:rPr>
            </w:pPr>
          </w:p>
        </w:tc>
        <w:tc>
          <w:tcPr>
            <w:tcW w:w="12308" w:type="dxa"/>
            <w:shd w:val="clear" w:color="auto" w:fill="4472C4"/>
          </w:tcPr>
          <w:p w14:paraId="583487C5" w14:textId="77777777" w:rsidR="000B1C8A" w:rsidRPr="002927B8" w:rsidRDefault="000B1C8A" w:rsidP="00515429">
            <w:pPr>
              <w:jc w:val="right"/>
              <w:rPr>
                <w:sz w:val="28"/>
                <w:szCs w:val="28"/>
              </w:rPr>
            </w:pPr>
          </w:p>
        </w:tc>
      </w:tr>
      <w:tr w:rsidR="000B1C8A" w:rsidRPr="002927B8" w14:paraId="71DE6614" w14:textId="77777777" w:rsidTr="002927B8">
        <w:tc>
          <w:tcPr>
            <w:tcW w:w="5553" w:type="dxa"/>
          </w:tcPr>
          <w:p w14:paraId="06C5DAF9" w14:textId="77777777" w:rsidR="000B1C8A" w:rsidRPr="002927B8" w:rsidRDefault="00000000" w:rsidP="00515429">
            <w:pPr>
              <w:jc w:val="right"/>
              <w:rPr>
                <w:sz w:val="28"/>
                <w:szCs w:val="28"/>
              </w:rPr>
            </w:pPr>
            <w:r w:rsidRPr="002927B8">
              <w:rPr>
                <w:rFonts w:ascii="Tahoma" w:eastAsia="Tahoma" w:hAnsi="Tahoma"/>
                <w:sz w:val="28"/>
                <w:szCs w:val="28"/>
              </w:rPr>
              <w:t>Microsoft Word</w:t>
            </w:r>
          </w:p>
        </w:tc>
        <w:tc>
          <w:tcPr>
            <w:tcW w:w="12308" w:type="dxa"/>
          </w:tcPr>
          <w:p w14:paraId="6F6E346E" w14:textId="77777777" w:rsidR="000B1C8A" w:rsidRPr="002927B8" w:rsidRDefault="00000000" w:rsidP="00515429">
            <w:pPr>
              <w:jc w:val="right"/>
              <w:rPr>
                <w:sz w:val="28"/>
                <w:szCs w:val="28"/>
              </w:rPr>
            </w:pPr>
            <w:r w:rsidRPr="002927B8">
              <w:rPr>
                <w:sz w:val="28"/>
                <w:szCs w:val="28"/>
              </w:rPr>
              <w:t>90 في المائة</w:t>
            </w:r>
          </w:p>
        </w:tc>
      </w:tr>
      <w:tr w:rsidR="000B1C8A" w:rsidRPr="002927B8" w14:paraId="6660602A" w14:textId="77777777" w:rsidTr="002927B8">
        <w:tc>
          <w:tcPr>
            <w:tcW w:w="5553" w:type="dxa"/>
          </w:tcPr>
          <w:p w14:paraId="7BFF12DC" w14:textId="77777777" w:rsidR="000B1C8A" w:rsidRPr="002927B8" w:rsidRDefault="00000000" w:rsidP="00515429">
            <w:pPr>
              <w:jc w:val="right"/>
              <w:rPr>
                <w:sz w:val="28"/>
                <w:szCs w:val="28"/>
              </w:rPr>
            </w:pPr>
            <w:r w:rsidRPr="002927B8">
              <w:rPr>
                <w:rFonts w:ascii="Tahoma" w:eastAsia="Tahoma" w:hAnsi="Tahoma"/>
                <w:sz w:val="28"/>
                <w:szCs w:val="28"/>
              </w:rPr>
              <w:t>Microsoft Excel</w:t>
            </w:r>
          </w:p>
        </w:tc>
        <w:tc>
          <w:tcPr>
            <w:tcW w:w="12308" w:type="dxa"/>
          </w:tcPr>
          <w:p w14:paraId="03837D08" w14:textId="77777777" w:rsidR="000B1C8A" w:rsidRPr="002927B8" w:rsidRDefault="00000000" w:rsidP="00515429">
            <w:pPr>
              <w:jc w:val="right"/>
              <w:rPr>
                <w:sz w:val="28"/>
                <w:szCs w:val="28"/>
              </w:rPr>
            </w:pPr>
            <w:r w:rsidRPr="002927B8">
              <w:rPr>
                <w:sz w:val="28"/>
                <w:szCs w:val="28"/>
              </w:rPr>
              <w:t>75 في المائة</w:t>
            </w:r>
          </w:p>
        </w:tc>
      </w:tr>
      <w:tr w:rsidR="000B1C8A" w:rsidRPr="002927B8" w14:paraId="7C9F85EE" w14:textId="77777777" w:rsidTr="002927B8">
        <w:tc>
          <w:tcPr>
            <w:tcW w:w="5553" w:type="dxa"/>
          </w:tcPr>
          <w:p w14:paraId="1A56174F" w14:textId="77777777" w:rsidR="000B1C8A" w:rsidRPr="002927B8" w:rsidRDefault="00000000" w:rsidP="00515429">
            <w:pPr>
              <w:jc w:val="right"/>
              <w:rPr>
                <w:sz w:val="28"/>
                <w:szCs w:val="28"/>
              </w:rPr>
            </w:pPr>
            <w:r w:rsidRPr="002927B8">
              <w:rPr>
                <w:rFonts w:ascii="Tahoma" w:eastAsia="Tahoma" w:hAnsi="Tahoma"/>
                <w:sz w:val="28"/>
                <w:szCs w:val="28"/>
              </w:rPr>
              <w:t>Microsoft PowerPoint</w:t>
            </w:r>
          </w:p>
        </w:tc>
        <w:tc>
          <w:tcPr>
            <w:tcW w:w="12308" w:type="dxa"/>
          </w:tcPr>
          <w:p w14:paraId="73C8E253" w14:textId="77777777" w:rsidR="000B1C8A" w:rsidRPr="002927B8" w:rsidRDefault="00000000" w:rsidP="00515429">
            <w:pPr>
              <w:jc w:val="right"/>
              <w:rPr>
                <w:sz w:val="28"/>
                <w:szCs w:val="28"/>
              </w:rPr>
            </w:pPr>
            <w:r w:rsidRPr="002927B8">
              <w:rPr>
                <w:sz w:val="28"/>
                <w:szCs w:val="28"/>
              </w:rPr>
              <w:t>90 في المائة</w:t>
            </w:r>
          </w:p>
        </w:tc>
      </w:tr>
    </w:tbl>
    <w:p w14:paraId="0EE1FE5D" w14:textId="77777777" w:rsidR="000B1C8A" w:rsidRPr="00EF7E60" w:rsidRDefault="00000000" w:rsidP="00EF7E60">
      <w:pPr>
        <w:pBdr>
          <w:bottom w:val="single" w:sz="12" w:space="4" w:color="0070C0"/>
        </w:pBdr>
        <w:jc w:val="right"/>
        <w:rPr>
          <w:b/>
          <w:bCs/>
          <w:sz w:val="28"/>
          <w:szCs w:val="28"/>
        </w:rPr>
      </w:pPr>
      <w:r w:rsidRPr="00EF7E60">
        <w:rPr>
          <w:rFonts w:ascii="Calibri" w:eastAsia="Calibri" w:hAnsi="Calibri"/>
          <w:b/>
          <w:color w:val="0070C0"/>
          <w:sz w:val="40"/>
          <w:szCs w:val="28"/>
        </w:rPr>
        <w:t>أدوات</w:t>
      </w:r>
      <w:r w:rsidRPr="00EF7E60">
        <w:rPr>
          <w:rFonts w:ascii="Tahoma" w:eastAsia="Tahoma" w:hAnsi="Tahoma"/>
          <w:b/>
          <w:bCs/>
          <w:sz w:val="32"/>
          <w:szCs w:val="28"/>
        </w:rPr>
        <w:t xml:space="preserve"> </w:t>
      </w:r>
      <w:r w:rsidRPr="00EF7E60">
        <w:rPr>
          <w:rFonts w:ascii="Calibri" w:eastAsia="Calibri" w:hAnsi="Calibri"/>
          <w:b/>
          <w:color w:val="0070C0"/>
          <w:sz w:val="40"/>
          <w:szCs w:val="28"/>
        </w:rPr>
        <w:t>التصميم</w:t>
      </w:r>
      <w:r w:rsidRPr="00EF7E60">
        <w:rPr>
          <w:rFonts w:ascii="Tahoma" w:eastAsia="Tahoma" w:hAnsi="Tahoma"/>
          <w:b/>
          <w:bCs/>
          <w:sz w:val="32"/>
          <w:szCs w:val="28"/>
        </w:rPr>
        <w:t xml:space="preserve"> </w:t>
      </w:r>
      <w:r w:rsidRPr="00EF7E60">
        <w:rPr>
          <w:rFonts w:ascii="Calibri" w:eastAsia="Calibri" w:hAnsi="Calibri"/>
          <w:b/>
          <w:color w:val="0070C0"/>
          <w:sz w:val="40"/>
          <w:szCs w:val="28"/>
        </w:rPr>
        <w:t>والجرافيك</w:t>
      </w:r>
    </w:p>
    <w:tbl>
      <w:tblPr>
        <w:tblW w:w="0" w:type="auto"/>
        <w:tblLook w:val="04A0" w:firstRow="1" w:lastRow="0" w:firstColumn="1" w:lastColumn="0" w:noHBand="0" w:noVBand="1"/>
      </w:tblPr>
      <w:tblGrid>
        <w:gridCol w:w="12616"/>
        <w:gridCol w:w="5245"/>
      </w:tblGrid>
      <w:tr w:rsidR="000B1C8A" w:rsidRPr="002927B8" w14:paraId="7753A71C" w14:textId="77777777" w:rsidTr="00EF7E60">
        <w:trPr>
          <w:trHeight w:val="234"/>
        </w:trPr>
        <w:tc>
          <w:tcPr>
            <w:tcW w:w="12616" w:type="dxa"/>
            <w:shd w:val="clear" w:color="auto" w:fill="4472C4"/>
          </w:tcPr>
          <w:p w14:paraId="0EE7F5DA" w14:textId="77777777" w:rsidR="000B1C8A" w:rsidRPr="002927B8" w:rsidRDefault="000B1C8A" w:rsidP="00515429">
            <w:pPr>
              <w:jc w:val="right"/>
              <w:rPr>
                <w:sz w:val="28"/>
                <w:szCs w:val="28"/>
              </w:rPr>
            </w:pPr>
          </w:p>
        </w:tc>
        <w:tc>
          <w:tcPr>
            <w:tcW w:w="5245" w:type="dxa"/>
            <w:shd w:val="clear" w:color="auto" w:fill="4472C4"/>
          </w:tcPr>
          <w:p w14:paraId="73CF6B48" w14:textId="77777777" w:rsidR="000B1C8A" w:rsidRPr="002927B8" w:rsidRDefault="000B1C8A" w:rsidP="00515429">
            <w:pPr>
              <w:jc w:val="right"/>
              <w:rPr>
                <w:sz w:val="28"/>
                <w:szCs w:val="28"/>
              </w:rPr>
            </w:pPr>
          </w:p>
        </w:tc>
      </w:tr>
      <w:tr w:rsidR="000B1C8A" w:rsidRPr="002927B8" w14:paraId="794B4E12" w14:textId="77777777" w:rsidTr="002927B8">
        <w:tc>
          <w:tcPr>
            <w:tcW w:w="12616" w:type="dxa"/>
          </w:tcPr>
          <w:p w14:paraId="5F3EC40C" w14:textId="77777777" w:rsidR="000B1C8A" w:rsidRPr="002927B8" w:rsidRDefault="00000000" w:rsidP="00515429">
            <w:pPr>
              <w:jc w:val="right"/>
              <w:rPr>
                <w:sz w:val="28"/>
                <w:szCs w:val="28"/>
              </w:rPr>
            </w:pPr>
            <w:r w:rsidRPr="002927B8">
              <w:rPr>
                <w:rFonts w:ascii="Tahoma" w:eastAsia="Tahoma" w:hAnsi="Tahoma"/>
                <w:sz w:val="28"/>
                <w:szCs w:val="28"/>
              </w:rPr>
              <w:t>Articulate Storyline</w:t>
            </w:r>
          </w:p>
        </w:tc>
        <w:tc>
          <w:tcPr>
            <w:tcW w:w="5245" w:type="dxa"/>
          </w:tcPr>
          <w:p w14:paraId="05F3E956" w14:textId="77777777" w:rsidR="000B1C8A" w:rsidRPr="002927B8" w:rsidRDefault="00000000" w:rsidP="00515429">
            <w:pPr>
              <w:jc w:val="right"/>
              <w:rPr>
                <w:sz w:val="28"/>
                <w:szCs w:val="28"/>
              </w:rPr>
            </w:pPr>
            <w:r w:rsidRPr="002927B8">
              <w:rPr>
                <w:sz w:val="28"/>
                <w:szCs w:val="28"/>
              </w:rPr>
              <w:t>85 في المائة</w:t>
            </w:r>
          </w:p>
        </w:tc>
      </w:tr>
      <w:tr w:rsidR="000B1C8A" w:rsidRPr="002927B8" w14:paraId="7C00C7BD" w14:textId="77777777" w:rsidTr="002927B8">
        <w:tc>
          <w:tcPr>
            <w:tcW w:w="12616" w:type="dxa"/>
          </w:tcPr>
          <w:p w14:paraId="58FF13D4" w14:textId="77777777" w:rsidR="000B1C8A" w:rsidRPr="002927B8" w:rsidRDefault="00000000" w:rsidP="00515429">
            <w:pPr>
              <w:jc w:val="right"/>
              <w:rPr>
                <w:sz w:val="28"/>
                <w:szCs w:val="28"/>
              </w:rPr>
            </w:pPr>
            <w:r w:rsidRPr="002927B8">
              <w:rPr>
                <w:rFonts w:ascii="Tahoma" w:eastAsia="Tahoma" w:hAnsi="Tahoma"/>
                <w:sz w:val="28"/>
                <w:szCs w:val="28"/>
              </w:rPr>
              <w:t>Adobe Premiere Pro</w:t>
            </w:r>
          </w:p>
        </w:tc>
        <w:tc>
          <w:tcPr>
            <w:tcW w:w="5245" w:type="dxa"/>
          </w:tcPr>
          <w:p w14:paraId="4CA89FA1" w14:textId="77777777" w:rsidR="000B1C8A" w:rsidRPr="002927B8" w:rsidRDefault="00000000" w:rsidP="00515429">
            <w:pPr>
              <w:jc w:val="right"/>
              <w:rPr>
                <w:sz w:val="28"/>
                <w:szCs w:val="28"/>
              </w:rPr>
            </w:pPr>
            <w:r w:rsidRPr="002927B8">
              <w:rPr>
                <w:sz w:val="28"/>
                <w:szCs w:val="28"/>
              </w:rPr>
              <w:t>60 في المائة</w:t>
            </w:r>
          </w:p>
        </w:tc>
      </w:tr>
      <w:tr w:rsidR="000B1C8A" w:rsidRPr="002927B8" w14:paraId="1CC8FA4C" w14:textId="77777777" w:rsidTr="002927B8">
        <w:tc>
          <w:tcPr>
            <w:tcW w:w="12616" w:type="dxa"/>
          </w:tcPr>
          <w:p w14:paraId="44FB9F36" w14:textId="77777777" w:rsidR="000B1C8A" w:rsidRPr="002927B8" w:rsidRDefault="00000000" w:rsidP="00515429">
            <w:pPr>
              <w:jc w:val="right"/>
              <w:rPr>
                <w:sz w:val="28"/>
                <w:szCs w:val="28"/>
              </w:rPr>
            </w:pPr>
            <w:r w:rsidRPr="002927B8">
              <w:rPr>
                <w:rFonts w:ascii="Tahoma" w:eastAsia="Tahoma" w:hAnsi="Tahoma"/>
                <w:sz w:val="28"/>
                <w:szCs w:val="28"/>
              </w:rPr>
              <w:t>Adobe Audition</w:t>
            </w:r>
          </w:p>
        </w:tc>
        <w:tc>
          <w:tcPr>
            <w:tcW w:w="5245" w:type="dxa"/>
          </w:tcPr>
          <w:p w14:paraId="0417B6B5" w14:textId="77777777" w:rsidR="000B1C8A" w:rsidRPr="002927B8" w:rsidRDefault="00000000" w:rsidP="00515429">
            <w:pPr>
              <w:jc w:val="right"/>
              <w:rPr>
                <w:sz w:val="28"/>
                <w:szCs w:val="28"/>
              </w:rPr>
            </w:pPr>
            <w:r w:rsidRPr="002927B8">
              <w:rPr>
                <w:sz w:val="28"/>
                <w:szCs w:val="28"/>
              </w:rPr>
              <w:t>70 في المائة</w:t>
            </w:r>
          </w:p>
        </w:tc>
      </w:tr>
      <w:tr w:rsidR="000B1C8A" w:rsidRPr="002927B8" w14:paraId="0942F24A" w14:textId="77777777" w:rsidTr="002927B8">
        <w:tc>
          <w:tcPr>
            <w:tcW w:w="12616" w:type="dxa"/>
          </w:tcPr>
          <w:p w14:paraId="65370674" w14:textId="77777777" w:rsidR="000B1C8A" w:rsidRPr="002927B8" w:rsidRDefault="00000000" w:rsidP="00515429">
            <w:pPr>
              <w:jc w:val="right"/>
              <w:rPr>
                <w:sz w:val="28"/>
                <w:szCs w:val="28"/>
              </w:rPr>
            </w:pPr>
            <w:r w:rsidRPr="002927B8">
              <w:rPr>
                <w:rFonts w:ascii="Tahoma" w:eastAsia="Tahoma" w:hAnsi="Tahoma"/>
                <w:sz w:val="28"/>
                <w:szCs w:val="28"/>
              </w:rPr>
              <w:t>Photoshop</w:t>
            </w:r>
          </w:p>
        </w:tc>
        <w:tc>
          <w:tcPr>
            <w:tcW w:w="5245" w:type="dxa"/>
          </w:tcPr>
          <w:p w14:paraId="0AFF8FF9" w14:textId="77777777" w:rsidR="000B1C8A" w:rsidRPr="002927B8" w:rsidRDefault="00000000" w:rsidP="00515429">
            <w:pPr>
              <w:jc w:val="right"/>
              <w:rPr>
                <w:sz w:val="28"/>
                <w:szCs w:val="28"/>
              </w:rPr>
            </w:pPr>
            <w:r w:rsidRPr="002927B8">
              <w:rPr>
                <w:sz w:val="28"/>
                <w:szCs w:val="28"/>
              </w:rPr>
              <w:t>85 في المائة</w:t>
            </w:r>
          </w:p>
        </w:tc>
      </w:tr>
      <w:tr w:rsidR="000B1C8A" w:rsidRPr="002927B8" w14:paraId="43E859B2" w14:textId="77777777" w:rsidTr="002927B8">
        <w:tc>
          <w:tcPr>
            <w:tcW w:w="12616" w:type="dxa"/>
          </w:tcPr>
          <w:p w14:paraId="6855C883" w14:textId="77777777" w:rsidR="000B1C8A" w:rsidRPr="002927B8" w:rsidRDefault="00000000" w:rsidP="00515429">
            <w:pPr>
              <w:jc w:val="right"/>
              <w:rPr>
                <w:sz w:val="28"/>
                <w:szCs w:val="28"/>
              </w:rPr>
            </w:pPr>
            <w:r w:rsidRPr="002927B8">
              <w:rPr>
                <w:rFonts w:ascii="Tahoma" w:eastAsia="Tahoma" w:hAnsi="Tahoma"/>
                <w:sz w:val="28"/>
                <w:szCs w:val="28"/>
              </w:rPr>
              <w:t>Illustrator</w:t>
            </w:r>
          </w:p>
        </w:tc>
        <w:tc>
          <w:tcPr>
            <w:tcW w:w="5245" w:type="dxa"/>
          </w:tcPr>
          <w:p w14:paraId="3DFA3C4E" w14:textId="77777777" w:rsidR="000B1C8A" w:rsidRPr="002927B8" w:rsidRDefault="00000000" w:rsidP="00515429">
            <w:pPr>
              <w:jc w:val="right"/>
              <w:rPr>
                <w:sz w:val="28"/>
                <w:szCs w:val="28"/>
              </w:rPr>
            </w:pPr>
            <w:r w:rsidRPr="002927B8">
              <w:rPr>
                <w:sz w:val="28"/>
                <w:szCs w:val="28"/>
              </w:rPr>
              <w:t>79 في المائة</w:t>
            </w:r>
          </w:p>
        </w:tc>
      </w:tr>
      <w:tr w:rsidR="000B1C8A" w:rsidRPr="002927B8" w14:paraId="6B23CC02" w14:textId="77777777" w:rsidTr="002927B8">
        <w:tc>
          <w:tcPr>
            <w:tcW w:w="12616" w:type="dxa"/>
          </w:tcPr>
          <w:p w14:paraId="43C5E7F1" w14:textId="77777777" w:rsidR="000B1C8A" w:rsidRPr="002927B8" w:rsidRDefault="00000000" w:rsidP="00515429">
            <w:pPr>
              <w:jc w:val="right"/>
              <w:rPr>
                <w:sz w:val="28"/>
                <w:szCs w:val="28"/>
              </w:rPr>
            </w:pPr>
            <w:r w:rsidRPr="002927B8">
              <w:rPr>
                <w:rFonts w:ascii="Tahoma" w:eastAsia="Tahoma" w:hAnsi="Tahoma"/>
                <w:sz w:val="28"/>
                <w:szCs w:val="28"/>
              </w:rPr>
              <w:t>InDesign</w:t>
            </w:r>
          </w:p>
        </w:tc>
        <w:tc>
          <w:tcPr>
            <w:tcW w:w="5245" w:type="dxa"/>
          </w:tcPr>
          <w:p w14:paraId="1A5FE012" w14:textId="77777777" w:rsidR="000B1C8A" w:rsidRPr="002927B8" w:rsidRDefault="00000000" w:rsidP="00515429">
            <w:pPr>
              <w:jc w:val="right"/>
              <w:rPr>
                <w:sz w:val="28"/>
                <w:szCs w:val="28"/>
              </w:rPr>
            </w:pPr>
            <w:r w:rsidRPr="002927B8">
              <w:rPr>
                <w:sz w:val="28"/>
                <w:szCs w:val="28"/>
              </w:rPr>
              <w:t>85 في المائة</w:t>
            </w:r>
          </w:p>
        </w:tc>
      </w:tr>
      <w:tr w:rsidR="000B1C8A" w:rsidRPr="002927B8" w14:paraId="4DBE09A4" w14:textId="77777777" w:rsidTr="002927B8">
        <w:tc>
          <w:tcPr>
            <w:tcW w:w="12616" w:type="dxa"/>
          </w:tcPr>
          <w:p w14:paraId="57564EC7" w14:textId="77777777" w:rsidR="000B1C8A" w:rsidRPr="002927B8" w:rsidRDefault="00000000" w:rsidP="00515429">
            <w:pPr>
              <w:jc w:val="right"/>
              <w:rPr>
                <w:sz w:val="28"/>
                <w:szCs w:val="28"/>
              </w:rPr>
            </w:pPr>
            <w:r w:rsidRPr="002927B8">
              <w:rPr>
                <w:rFonts w:ascii="Tahoma" w:eastAsia="Tahoma" w:hAnsi="Tahoma"/>
                <w:sz w:val="28"/>
                <w:szCs w:val="28"/>
              </w:rPr>
              <w:t>Adobe XD</w:t>
            </w:r>
          </w:p>
        </w:tc>
        <w:tc>
          <w:tcPr>
            <w:tcW w:w="5245" w:type="dxa"/>
          </w:tcPr>
          <w:p w14:paraId="2519116B" w14:textId="77777777" w:rsidR="000B1C8A" w:rsidRPr="002927B8" w:rsidRDefault="00000000" w:rsidP="00515429">
            <w:pPr>
              <w:jc w:val="right"/>
              <w:rPr>
                <w:sz w:val="28"/>
                <w:szCs w:val="28"/>
              </w:rPr>
            </w:pPr>
            <w:r w:rsidRPr="002927B8">
              <w:rPr>
                <w:sz w:val="28"/>
                <w:szCs w:val="28"/>
              </w:rPr>
              <w:t>90 في المائة</w:t>
            </w:r>
          </w:p>
        </w:tc>
      </w:tr>
      <w:tr w:rsidR="000B1C8A" w:rsidRPr="002927B8" w14:paraId="470659BB" w14:textId="77777777" w:rsidTr="002927B8">
        <w:tc>
          <w:tcPr>
            <w:tcW w:w="12616" w:type="dxa"/>
          </w:tcPr>
          <w:p w14:paraId="0E84B545" w14:textId="77777777" w:rsidR="000B1C8A" w:rsidRPr="002927B8" w:rsidRDefault="00000000" w:rsidP="00515429">
            <w:pPr>
              <w:jc w:val="right"/>
              <w:rPr>
                <w:sz w:val="28"/>
                <w:szCs w:val="28"/>
              </w:rPr>
            </w:pPr>
            <w:r w:rsidRPr="002927B8">
              <w:rPr>
                <w:rFonts w:ascii="Tahoma" w:eastAsia="Tahoma" w:hAnsi="Tahoma"/>
                <w:sz w:val="28"/>
                <w:szCs w:val="28"/>
              </w:rPr>
              <w:t>Figma</w:t>
            </w:r>
          </w:p>
        </w:tc>
        <w:tc>
          <w:tcPr>
            <w:tcW w:w="5245" w:type="dxa"/>
          </w:tcPr>
          <w:p w14:paraId="142ABFA2" w14:textId="77777777" w:rsidR="000B1C8A" w:rsidRPr="002927B8" w:rsidRDefault="00000000" w:rsidP="00515429">
            <w:pPr>
              <w:jc w:val="right"/>
              <w:rPr>
                <w:sz w:val="28"/>
                <w:szCs w:val="28"/>
              </w:rPr>
            </w:pPr>
            <w:r w:rsidRPr="002927B8">
              <w:rPr>
                <w:sz w:val="28"/>
                <w:szCs w:val="28"/>
              </w:rPr>
              <w:t>90 في المائة</w:t>
            </w:r>
          </w:p>
        </w:tc>
      </w:tr>
      <w:tr w:rsidR="000B1C8A" w:rsidRPr="002927B8" w14:paraId="7023A481" w14:textId="77777777" w:rsidTr="002927B8">
        <w:tc>
          <w:tcPr>
            <w:tcW w:w="12616" w:type="dxa"/>
          </w:tcPr>
          <w:p w14:paraId="59AD3765" w14:textId="77777777" w:rsidR="000B1C8A" w:rsidRPr="002927B8" w:rsidRDefault="00000000" w:rsidP="00515429">
            <w:pPr>
              <w:jc w:val="right"/>
              <w:rPr>
                <w:sz w:val="28"/>
                <w:szCs w:val="28"/>
              </w:rPr>
            </w:pPr>
            <w:r w:rsidRPr="002927B8">
              <w:rPr>
                <w:rFonts w:ascii="Tahoma" w:eastAsia="Tahoma" w:hAnsi="Tahoma"/>
                <w:sz w:val="28"/>
                <w:szCs w:val="28"/>
              </w:rPr>
              <w:t>Luminar Neo AI</w:t>
            </w:r>
          </w:p>
        </w:tc>
        <w:tc>
          <w:tcPr>
            <w:tcW w:w="5245" w:type="dxa"/>
          </w:tcPr>
          <w:p w14:paraId="6532FD13" w14:textId="77777777" w:rsidR="000B1C8A" w:rsidRPr="002927B8" w:rsidRDefault="00000000" w:rsidP="00515429">
            <w:pPr>
              <w:jc w:val="right"/>
              <w:rPr>
                <w:sz w:val="28"/>
                <w:szCs w:val="28"/>
              </w:rPr>
            </w:pPr>
            <w:r w:rsidRPr="002927B8">
              <w:rPr>
                <w:sz w:val="28"/>
                <w:szCs w:val="28"/>
              </w:rPr>
              <w:t>90 في المائة</w:t>
            </w:r>
          </w:p>
        </w:tc>
      </w:tr>
      <w:tr w:rsidR="000B1C8A" w:rsidRPr="002927B8" w14:paraId="20093DE8" w14:textId="77777777" w:rsidTr="002927B8">
        <w:tc>
          <w:tcPr>
            <w:tcW w:w="12616" w:type="dxa"/>
          </w:tcPr>
          <w:p w14:paraId="226AEA91" w14:textId="77777777" w:rsidR="000B1C8A" w:rsidRPr="002927B8" w:rsidRDefault="00000000" w:rsidP="00515429">
            <w:pPr>
              <w:jc w:val="right"/>
              <w:rPr>
                <w:sz w:val="28"/>
                <w:szCs w:val="28"/>
              </w:rPr>
            </w:pPr>
            <w:r w:rsidRPr="002927B8">
              <w:rPr>
                <w:rFonts w:ascii="Tahoma" w:eastAsia="Tahoma" w:hAnsi="Tahoma"/>
                <w:sz w:val="28"/>
                <w:szCs w:val="28"/>
              </w:rPr>
              <w:t>Blender</w:t>
            </w:r>
          </w:p>
        </w:tc>
        <w:tc>
          <w:tcPr>
            <w:tcW w:w="5245" w:type="dxa"/>
          </w:tcPr>
          <w:p w14:paraId="7AB58055" w14:textId="77777777" w:rsidR="000B1C8A" w:rsidRPr="002927B8" w:rsidRDefault="00000000" w:rsidP="00515429">
            <w:pPr>
              <w:jc w:val="right"/>
              <w:rPr>
                <w:sz w:val="28"/>
                <w:szCs w:val="28"/>
              </w:rPr>
            </w:pPr>
            <w:r w:rsidRPr="002927B8">
              <w:rPr>
                <w:sz w:val="28"/>
                <w:szCs w:val="28"/>
              </w:rPr>
              <w:t>45 في المائة</w:t>
            </w:r>
          </w:p>
        </w:tc>
      </w:tr>
    </w:tbl>
    <w:p w14:paraId="1D98BF08" w14:textId="77777777" w:rsidR="000B1C8A" w:rsidRPr="00EF7E60" w:rsidRDefault="00000000" w:rsidP="00EF7E60">
      <w:pPr>
        <w:pBdr>
          <w:bottom w:val="single" w:sz="12" w:space="4" w:color="0070C0"/>
        </w:pBdr>
        <w:jc w:val="right"/>
        <w:rPr>
          <w:b/>
          <w:bCs/>
          <w:sz w:val="28"/>
          <w:szCs w:val="28"/>
        </w:rPr>
      </w:pPr>
      <w:r w:rsidRPr="00EF7E60">
        <w:rPr>
          <w:rFonts w:ascii="Calibri" w:eastAsia="Calibri" w:hAnsi="Calibri"/>
          <w:b/>
          <w:color w:val="0070C0"/>
          <w:sz w:val="40"/>
          <w:szCs w:val="28"/>
        </w:rPr>
        <w:t>لغات</w:t>
      </w:r>
      <w:r w:rsidRPr="00EF7E60">
        <w:rPr>
          <w:rFonts w:ascii="Tahoma" w:eastAsia="Tahoma" w:hAnsi="Tahoma"/>
          <w:b/>
          <w:bCs/>
          <w:sz w:val="32"/>
          <w:szCs w:val="28"/>
        </w:rPr>
        <w:t xml:space="preserve"> </w:t>
      </w:r>
      <w:r w:rsidRPr="00EF7E60">
        <w:rPr>
          <w:rFonts w:ascii="Calibri" w:eastAsia="Calibri" w:hAnsi="Calibri"/>
          <w:b/>
          <w:color w:val="0070C0"/>
          <w:sz w:val="40"/>
          <w:szCs w:val="28"/>
        </w:rPr>
        <w:t>وبرمجة</w:t>
      </w:r>
    </w:p>
    <w:tbl>
      <w:tblPr>
        <w:tblW w:w="0" w:type="auto"/>
        <w:tblLook w:val="04A0" w:firstRow="1" w:lastRow="0" w:firstColumn="1" w:lastColumn="0" w:noHBand="0" w:noVBand="1"/>
      </w:tblPr>
      <w:tblGrid>
        <w:gridCol w:w="12616"/>
        <w:gridCol w:w="5103"/>
      </w:tblGrid>
      <w:tr w:rsidR="000B1C8A" w:rsidRPr="002927B8" w14:paraId="7414814E" w14:textId="77777777" w:rsidTr="002927B8">
        <w:tc>
          <w:tcPr>
            <w:tcW w:w="12616" w:type="dxa"/>
            <w:shd w:val="clear" w:color="auto" w:fill="4472C4"/>
          </w:tcPr>
          <w:p w14:paraId="07E54FE8" w14:textId="77777777" w:rsidR="000B1C8A" w:rsidRPr="002927B8" w:rsidRDefault="000B1C8A" w:rsidP="00515429">
            <w:pPr>
              <w:jc w:val="right"/>
              <w:rPr>
                <w:sz w:val="28"/>
                <w:szCs w:val="28"/>
              </w:rPr>
            </w:pPr>
          </w:p>
        </w:tc>
        <w:tc>
          <w:tcPr>
            <w:tcW w:w="5103" w:type="dxa"/>
            <w:shd w:val="clear" w:color="auto" w:fill="4472C4"/>
          </w:tcPr>
          <w:p w14:paraId="03371B07" w14:textId="77777777" w:rsidR="000B1C8A" w:rsidRPr="002927B8" w:rsidRDefault="000B1C8A" w:rsidP="00515429">
            <w:pPr>
              <w:jc w:val="right"/>
              <w:rPr>
                <w:sz w:val="28"/>
                <w:szCs w:val="28"/>
                <w:lang w:bidi="ar-EG"/>
              </w:rPr>
            </w:pPr>
          </w:p>
        </w:tc>
      </w:tr>
      <w:tr w:rsidR="000B1C8A" w:rsidRPr="002927B8" w14:paraId="6F5411E3" w14:textId="77777777" w:rsidTr="002927B8">
        <w:tc>
          <w:tcPr>
            <w:tcW w:w="12616" w:type="dxa"/>
          </w:tcPr>
          <w:p w14:paraId="51B17C28" w14:textId="77777777" w:rsidR="000B1C8A" w:rsidRPr="002927B8" w:rsidRDefault="00000000" w:rsidP="00515429">
            <w:pPr>
              <w:jc w:val="right"/>
              <w:rPr>
                <w:sz w:val="28"/>
                <w:szCs w:val="28"/>
              </w:rPr>
            </w:pPr>
            <w:r w:rsidRPr="002927B8">
              <w:rPr>
                <w:rFonts w:ascii="Tahoma" w:eastAsia="Tahoma" w:hAnsi="Tahoma"/>
                <w:sz w:val="28"/>
                <w:szCs w:val="28"/>
              </w:rPr>
              <w:t>Dart / Flutter</w:t>
            </w:r>
          </w:p>
        </w:tc>
        <w:tc>
          <w:tcPr>
            <w:tcW w:w="5103" w:type="dxa"/>
          </w:tcPr>
          <w:p w14:paraId="20F4EDD0" w14:textId="77777777" w:rsidR="000B1C8A" w:rsidRPr="002927B8" w:rsidRDefault="00000000" w:rsidP="00515429">
            <w:pPr>
              <w:jc w:val="right"/>
              <w:rPr>
                <w:sz w:val="28"/>
                <w:szCs w:val="28"/>
              </w:rPr>
            </w:pPr>
            <w:r w:rsidRPr="002927B8">
              <w:rPr>
                <w:sz w:val="28"/>
                <w:szCs w:val="28"/>
              </w:rPr>
              <w:t>80 في المائة</w:t>
            </w:r>
          </w:p>
        </w:tc>
      </w:tr>
      <w:tr w:rsidR="000B1C8A" w:rsidRPr="002927B8" w14:paraId="76B1D99E" w14:textId="77777777" w:rsidTr="002927B8">
        <w:tc>
          <w:tcPr>
            <w:tcW w:w="12616" w:type="dxa"/>
          </w:tcPr>
          <w:p w14:paraId="073F1CB1" w14:textId="77777777" w:rsidR="000B1C8A" w:rsidRPr="002927B8" w:rsidRDefault="00000000" w:rsidP="00515429">
            <w:pPr>
              <w:jc w:val="right"/>
              <w:rPr>
                <w:sz w:val="28"/>
                <w:szCs w:val="28"/>
              </w:rPr>
            </w:pPr>
            <w:r w:rsidRPr="002927B8">
              <w:rPr>
                <w:rFonts w:ascii="Tahoma" w:eastAsia="Tahoma" w:hAnsi="Tahoma"/>
                <w:sz w:val="28"/>
                <w:szCs w:val="28"/>
              </w:rPr>
              <w:t>C#</w:t>
            </w:r>
          </w:p>
        </w:tc>
        <w:tc>
          <w:tcPr>
            <w:tcW w:w="5103" w:type="dxa"/>
          </w:tcPr>
          <w:p w14:paraId="1B3C6315" w14:textId="77777777" w:rsidR="000B1C8A" w:rsidRPr="002927B8" w:rsidRDefault="00000000" w:rsidP="00515429">
            <w:pPr>
              <w:jc w:val="right"/>
              <w:rPr>
                <w:sz w:val="28"/>
                <w:szCs w:val="28"/>
              </w:rPr>
            </w:pPr>
            <w:r w:rsidRPr="002927B8">
              <w:rPr>
                <w:sz w:val="28"/>
                <w:szCs w:val="28"/>
              </w:rPr>
              <w:t>60 في المائة</w:t>
            </w:r>
          </w:p>
        </w:tc>
      </w:tr>
      <w:tr w:rsidR="000B1C8A" w:rsidRPr="002927B8" w14:paraId="7F5B0DBF" w14:textId="77777777" w:rsidTr="002927B8">
        <w:tc>
          <w:tcPr>
            <w:tcW w:w="12616" w:type="dxa"/>
          </w:tcPr>
          <w:p w14:paraId="1FF67D0F" w14:textId="77777777" w:rsidR="000B1C8A" w:rsidRPr="002927B8" w:rsidRDefault="00000000" w:rsidP="00515429">
            <w:pPr>
              <w:jc w:val="right"/>
              <w:rPr>
                <w:sz w:val="28"/>
                <w:szCs w:val="28"/>
              </w:rPr>
            </w:pPr>
            <w:r w:rsidRPr="002927B8">
              <w:rPr>
                <w:rFonts w:ascii="Tahoma" w:eastAsia="Tahoma" w:hAnsi="Tahoma"/>
                <w:sz w:val="28"/>
                <w:szCs w:val="28"/>
              </w:rPr>
              <w:t>Visual Basic</w:t>
            </w:r>
          </w:p>
        </w:tc>
        <w:tc>
          <w:tcPr>
            <w:tcW w:w="5103" w:type="dxa"/>
          </w:tcPr>
          <w:p w14:paraId="4E286943" w14:textId="77777777" w:rsidR="000B1C8A" w:rsidRPr="002927B8" w:rsidRDefault="00000000" w:rsidP="00515429">
            <w:pPr>
              <w:jc w:val="right"/>
              <w:rPr>
                <w:sz w:val="28"/>
                <w:szCs w:val="28"/>
              </w:rPr>
            </w:pPr>
            <w:r w:rsidRPr="002927B8">
              <w:rPr>
                <w:sz w:val="28"/>
                <w:szCs w:val="28"/>
              </w:rPr>
              <w:t>60 في المائة</w:t>
            </w:r>
          </w:p>
        </w:tc>
      </w:tr>
      <w:tr w:rsidR="000B1C8A" w:rsidRPr="002927B8" w14:paraId="743C55BC" w14:textId="77777777" w:rsidTr="002927B8">
        <w:tc>
          <w:tcPr>
            <w:tcW w:w="12616" w:type="dxa"/>
          </w:tcPr>
          <w:p w14:paraId="632B537E" w14:textId="77777777" w:rsidR="000B1C8A" w:rsidRPr="002927B8" w:rsidRDefault="00000000" w:rsidP="00515429">
            <w:pPr>
              <w:jc w:val="right"/>
              <w:rPr>
                <w:sz w:val="28"/>
                <w:szCs w:val="28"/>
              </w:rPr>
            </w:pPr>
            <w:r w:rsidRPr="002927B8">
              <w:rPr>
                <w:rFonts w:ascii="Tahoma" w:eastAsia="Tahoma" w:hAnsi="Tahoma"/>
                <w:sz w:val="28"/>
                <w:szCs w:val="28"/>
              </w:rPr>
              <w:t>Python</w:t>
            </w:r>
          </w:p>
        </w:tc>
        <w:tc>
          <w:tcPr>
            <w:tcW w:w="5103" w:type="dxa"/>
          </w:tcPr>
          <w:p w14:paraId="102EF366" w14:textId="77777777" w:rsidR="000B1C8A" w:rsidRPr="002927B8" w:rsidRDefault="00000000" w:rsidP="00515429">
            <w:pPr>
              <w:jc w:val="right"/>
              <w:rPr>
                <w:sz w:val="28"/>
                <w:szCs w:val="28"/>
              </w:rPr>
            </w:pPr>
            <w:r w:rsidRPr="002927B8">
              <w:rPr>
                <w:sz w:val="28"/>
                <w:szCs w:val="28"/>
              </w:rPr>
              <w:t>30 في المائة</w:t>
            </w:r>
          </w:p>
        </w:tc>
      </w:tr>
    </w:tbl>
    <w:p w14:paraId="49B20AA7" w14:textId="77777777" w:rsidR="000B1C8A" w:rsidRPr="00EF7E60" w:rsidRDefault="00000000" w:rsidP="00515429">
      <w:pPr>
        <w:jc w:val="right"/>
        <w:rPr>
          <w:b/>
          <w:bCs/>
          <w:sz w:val="28"/>
          <w:szCs w:val="28"/>
        </w:rPr>
      </w:pPr>
      <w:r w:rsidRPr="00EF7E60">
        <w:rPr>
          <w:rFonts w:ascii="Calibri" w:eastAsia="Calibri" w:hAnsi="Calibri"/>
          <w:b/>
          <w:color w:val="0070C0"/>
          <w:sz w:val="40"/>
          <w:szCs w:val="28"/>
        </w:rPr>
        <w:t>أدوات الذكاء الاصطناعي</w:t>
      </w:r>
    </w:p>
    <w:tbl>
      <w:tblPr>
        <w:tblW w:w="0" w:type="auto"/>
        <w:tblLook w:val="04A0" w:firstRow="1" w:lastRow="0" w:firstColumn="1" w:lastColumn="0" w:noHBand="0" w:noVBand="1"/>
      </w:tblPr>
      <w:tblGrid>
        <w:gridCol w:w="12474"/>
        <w:gridCol w:w="5387"/>
      </w:tblGrid>
      <w:tr w:rsidR="000B1C8A" w:rsidRPr="002927B8" w14:paraId="72A60148" w14:textId="77777777" w:rsidTr="002927B8">
        <w:trPr>
          <w:trHeight w:val="499"/>
        </w:trPr>
        <w:tc>
          <w:tcPr>
            <w:tcW w:w="12474" w:type="dxa"/>
            <w:shd w:val="clear" w:color="auto" w:fill="4472C4"/>
          </w:tcPr>
          <w:p w14:paraId="4E4F7E29" w14:textId="77777777" w:rsidR="000B1C8A" w:rsidRPr="002927B8" w:rsidRDefault="000B1C8A" w:rsidP="00515429">
            <w:pPr>
              <w:jc w:val="right"/>
              <w:rPr>
                <w:sz w:val="28"/>
                <w:szCs w:val="28"/>
              </w:rPr>
            </w:pPr>
          </w:p>
        </w:tc>
        <w:tc>
          <w:tcPr>
            <w:tcW w:w="5387" w:type="dxa"/>
            <w:shd w:val="clear" w:color="auto" w:fill="4472C4"/>
          </w:tcPr>
          <w:p w14:paraId="5AA7CE66" w14:textId="77777777" w:rsidR="000B1C8A" w:rsidRPr="002927B8" w:rsidRDefault="000B1C8A" w:rsidP="00515429">
            <w:pPr>
              <w:jc w:val="right"/>
              <w:rPr>
                <w:sz w:val="28"/>
                <w:szCs w:val="28"/>
              </w:rPr>
            </w:pPr>
          </w:p>
        </w:tc>
      </w:tr>
      <w:tr w:rsidR="000B1C8A" w:rsidRPr="002927B8" w14:paraId="1005D687" w14:textId="77777777" w:rsidTr="002927B8">
        <w:trPr>
          <w:trHeight w:val="499"/>
        </w:trPr>
        <w:tc>
          <w:tcPr>
            <w:tcW w:w="12474" w:type="dxa"/>
          </w:tcPr>
          <w:p w14:paraId="658C2C60" w14:textId="77777777" w:rsidR="000B1C8A" w:rsidRPr="002927B8" w:rsidRDefault="00000000" w:rsidP="00515429">
            <w:pPr>
              <w:jc w:val="right"/>
              <w:rPr>
                <w:sz w:val="28"/>
                <w:szCs w:val="28"/>
              </w:rPr>
            </w:pPr>
            <w:r w:rsidRPr="002927B8">
              <w:rPr>
                <w:rFonts w:ascii="Tahoma" w:eastAsia="Tahoma" w:hAnsi="Tahoma"/>
                <w:sz w:val="28"/>
                <w:szCs w:val="28"/>
              </w:rPr>
              <w:t>Prompt Engineering AI</w:t>
            </w:r>
          </w:p>
        </w:tc>
        <w:tc>
          <w:tcPr>
            <w:tcW w:w="5387" w:type="dxa"/>
          </w:tcPr>
          <w:p w14:paraId="4D8F5D94" w14:textId="77777777" w:rsidR="000B1C8A" w:rsidRPr="002927B8" w:rsidRDefault="00000000" w:rsidP="00515429">
            <w:pPr>
              <w:jc w:val="right"/>
              <w:rPr>
                <w:sz w:val="28"/>
                <w:szCs w:val="28"/>
              </w:rPr>
            </w:pPr>
            <w:r w:rsidRPr="002927B8">
              <w:rPr>
                <w:sz w:val="28"/>
                <w:szCs w:val="28"/>
              </w:rPr>
              <w:t>83 في المائة</w:t>
            </w:r>
          </w:p>
        </w:tc>
      </w:tr>
      <w:tr w:rsidR="000B1C8A" w:rsidRPr="002927B8" w14:paraId="699126A5" w14:textId="77777777" w:rsidTr="002927B8">
        <w:trPr>
          <w:trHeight w:val="499"/>
        </w:trPr>
        <w:tc>
          <w:tcPr>
            <w:tcW w:w="12474" w:type="dxa"/>
          </w:tcPr>
          <w:p w14:paraId="4B03B1C3" w14:textId="77777777" w:rsidR="000B1C8A" w:rsidRPr="002927B8" w:rsidRDefault="00000000" w:rsidP="00515429">
            <w:pPr>
              <w:jc w:val="right"/>
              <w:rPr>
                <w:sz w:val="28"/>
                <w:szCs w:val="28"/>
              </w:rPr>
            </w:pPr>
            <w:r w:rsidRPr="002927B8">
              <w:rPr>
                <w:rFonts w:ascii="Tahoma" w:eastAsia="Tahoma" w:hAnsi="Tahoma"/>
                <w:sz w:val="28"/>
                <w:szCs w:val="28"/>
              </w:rPr>
              <w:t>ChatGPT</w:t>
            </w:r>
          </w:p>
        </w:tc>
        <w:tc>
          <w:tcPr>
            <w:tcW w:w="5387" w:type="dxa"/>
          </w:tcPr>
          <w:p w14:paraId="67C772EF" w14:textId="77777777" w:rsidR="000B1C8A" w:rsidRPr="002927B8" w:rsidRDefault="00000000" w:rsidP="00515429">
            <w:pPr>
              <w:jc w:val="right"/>
              <w:rPr>
                <w:sz w:val="28"/>
                <w:szCs w:val="28"/>
              </w:rPr>
            </w:pPr>
            <w:r w:rsidRPr="002927B8">
              <w:rPr>
                <w:sz w:val="28"/>
                <w:szCs w:val="28"/>
              </w:rPr>
              <w:t>95 في المائة</w:t>
            </w:r>
          </w:p>
        </w:tc>
      </w:tr>
      <w:tr w:rsidR="000B1C8A" w:rsidRPr="002927B8" w14:paraId="55D0A396" w14:textId="77777777" w:rsidTr="002927B8">
        <w:trPr>
          <w:trHeight w:val="499"/>
        </w:trPr>
        <w:tc>
          <w:tcPr>
            <w:tcW w:w="12474" w:type="dxa"/>
          </w:tcPr>
          <w:p w14:paraId="00847065" w14:textId="77777777" w:rsidR="000B1C8A" w:rsidRPr="002927B8" w:rsidRDefault="00000000" w:rsidP="00515429">
            <w:pPr>
              <w:jc w:val="right"/>
              <w:rPr>
                <w:sz w:val="28"/>
                <w:szCs w:val="28"/>
              </w:rPr>
            </w:pPr>
            <w:r w:rsidRPr="002927B8">
              <w:rPr>
                <w:rFonts w:ascii="Tahoma" w:eastAsia="Tahoma" w:hAnsi="Tahoma"/>
                <w:sz w:val="28"/>
                <w:szCs w:val="28"/>
              </w:rPr>
              <w:t>Gemini</w:t>
            </w:r>
          </w:p>
        </w:tc>
        <w:tc>
          <w:tcPr>
            <w:tcW w:w="5387" w:type="dxa"/>
          </w:tcPr>
          <w:p w14:paraId="73D88E1B" w14:textId="77777777" w:rsidR="000B1C8A" w:rsidRPr="002927B8" w:rsidRDefault="00000000" w:rsidP="00515429">
            <w:pPr>
              <w:jc w:val="right"/>
              <w:rPr>
                <w:sz w:val="28"/>
                <w:szCs w:val="28"/>
              </w:rPr>
            </w:pPr>
            <w:r w:rsidRPr="002927B8">
              <w:rPr>
                <w:sz w:val="28"/>
                <w:szCs w:val="28"/>
              </w:rPr>
              <w:t>95 في المائة</w:t>
            </w:r>
          </w:p>
        </w:tc>
      </w:tr>
      <w:tr w:rsidR="000B1C8A" w:rsidRPr="002927B8" w14:paraId="49EA0514" w14:textId="77777777" w:rsidTr="002927B8">
        <w:trPr>
          <w:trHeight w:val="514"/>
        </w:trPr>
        <w:tc>
          <w:tcPr>
            <w:tcW w:w="12474" w:type="dxa"/>
          </w:tcPr>
          <w:p w14:paraId="40208796" w14:textId="77777777" w:rsidR="000B1C8A" w:rsidRPr="002927B8" w:rsidRDefault="00000000" w:rsidP="00515429">
            <w:pPr>
              <w:jc w:val="right"/>
              <w:rPr>
                <w:sz w:val="28"/>
                <w:szCs w:val="28"/>
              </w:rPr>
            </w:pPr>
            <w:r w:rsidRPr="002927B8">
              <w:rPr>
                <w:rFonts w:ascii="Tahoma" w:eastAsia="Tahoma" w:hAnsi="Tahoma"/>
                <w:sz w:val="28"/>
                <w:szCs w:val="28"/>
              </w:rPr>
              <w:t>DeepAI</w:t>
            </w:r>
          </w:p>
        </w:tc>
        <w:tc>
          <w:tcPr>
            <w:tcW w:w="5387" w:type="dxa"/>
          </w:tcPr>
          <w:p w14:paraId="3AFE5405" w14:textId="77777777" w:rsidR="000B1C8A" w:rsidRPr="002927B8" w:rsidRDefault="00000000" w:rsidP="00515429">
            <w:pPr>
              <w:jc w:val="right"/>
              <w:rPr>
                <w:sz w:val="28"/>
                <w:szCs w:val="28"/>
              </w:rPr>
            </w:pPr>
            <w:r w:rsidRPr="002927B8">
              <w:rPr>
                <w:sz w:val="28"/>
                <w:szCs w:val="28"/>
              </w:rPr>
              <w:t>95 في المائة</w:t>
            </w:r>
          </w:p>
        </w:tc>
      </w:tr>
      <w:tr w:rsidR="000B1C8A" w:rsidRPr="002927B8" w14:paraId="469C4D60" w14:textId="77777777" w:rsidTr="002927B8">
        <w:trPr>
          <w:trHeight w:val="499"/>
        </w:trPr>
        <w:tc>
          <w:tcPr>
            <w:tcW w:w="12474" w:type="dxa"/>
          </w:tcPr>
          <w:p w14:paraId="31D1B220" w14:textId="77777777" w:rsidR="000B1C8A" w:rsidRPr="002927B8" w:rsidRDefault="00000000" w:rsidP="00515429">
            <w:pPr>
              <w:jc w:val="right"/>
              <w:rPr>
                <w:sz w:val="28"/>
                <w:szCs w:val="28"/>
              </w:rPr>
            </w:pPr>
            <w:r w:rsidRPr="002927B8">
              <w:rPr>
                <w:rFonts w:ascii="Tahoma" w:eastAsia="Tahoma" w:hAnsi="Tahoma"/>
                <w:sz w:val="28"/>
                <w:szCs w:val="28"/>
              </w:rPr>
              <w:t>Blackbox.AI</w:t>
            </w:r>
          </w:p>
        </w:tc>
        <w:tc>
          <w:tcPr>
            <w:tcW w:w="5387" w:type="dxa"/>
          </w:tcPr>
          <w:p w14:paraId="54AB31A4" w14:textId="77777777" w:rsidR="000B1C8A" w:rsidRPr="002927B8" w:rsidRDefault="00000000" w:rsidP="00515429">
            <w:pPr>
              <w:jc w:val="right"/>
              <w:rPr>
                <w:sz w:val="28"/>
                <w:szCs w:val="28"/>
                <w:rtl/>
                <w:lang w:bidi="ar-EG"/>
              </w:rPr>
            </w:pPr>
            <w:r w:rsidRPr="002927B8">
              <w:rPr>
                <w:sz w:val="28"/>
                <w:szCs w:val="28"/>
              </w:rPr>
              <w:t>95 في المائة</w:t>
            </w:r>
          </w:p>
        </w:tc>
      </w:tr>
      <w:tr w:rsidR="000B1C8A" w:rsidRPr="002927B8" w14:paraId="317A3B24" w14:textId="77777777" w:rsidTr="002927B8">
        <w:trPr>
          <w:trHeight w:val="499"/>
        </w:trPr>
        <w:tc>
          <w:tcPr>
            <w:tcW w:w="12474" w:type="dxa"/>
          </w:tcPr>
          <w:p w14:paraId="75512BD2" w14:textId="77777777" w:rsidR="000B1C8A" w:rsidRPr="002927B8" w:rsidRDefault="00000000" w:rsidP="00515429">
            <w:pPr>
              <w:jc w:val="right"/>
              <w:rPr>
                <w:sz w:val="28"/>
                <w:szCs w:val="28"/>
              </w:rPr>
            </w:pPr>
            <w:r w:rsidRPr="002927B8">
              <w:rPr>
                <w:rFonts w:ascii="Tahoma" w:eastAsia="Tahoma" w:hAnsi="Tahoma"/>
                <w:sz w:val="28"/>
                <w:szCs w:val="28"/>
              </w:rPr>
              <w:t>GitHub Copilot</w:t>
            </w:r>
          </w:p>
        </w:tc>
        <w:tc>
          <w:tcPr>
            <w:tcW w:w="5387" w:type="dxa"/>
          </w:tcPr>
          <w:p w14:paraId="460B1039" w14:textId="77777777" w:rsidR="000B1C8A" w:rsidRPr="002927B8" w:rsidRDefault="00000000" w:rsidP="00515429">
            <w:pPr>
              <w:jc w:val="right"/>
              <w:rPr>
                <w:sz w:val="28"/>
                <w:szCs w:val="28"/>
              </w:rPr>
            </w:pPr>
            <w:r w:rsidRPr="002927B8">
              <w:rPr>
                <w:sz w:val="28"/>
                <w:szCs w:val="28"/>
              </w:rPr>
              <w:t>95 في المائة</w:t>
            </w:r>
          </w:p>
        </w:tc>
      </w:tr>
      <w:tr w:rsidR="000B1C8A" w:rsidRPr="002927B8" w14:paraId="483D342E" w14:textId="77777777" w:rsidTr="002927B8">
        <w:trPr>
          <w:trHeight w:val="499"/>
        </w:trPr>
        <w:tc>
          <w:tcPr>
            <w:tcW w:w="12474" w:type="dxa"/>
          </w:tcPr>
          <w:p w14:paraId="393BA527" w14:textId="77777777" w:rsidR="000B1C8A" w:rsidRPr="002927B8" w:rsidRDefault="00000000" w:rsidP="00515429">
            <w:pPr>
              <w:jc w:val="right"/>
              <w:rPr>
                <w:sz w:val="28"/>
                <w:szCs w:val="28"/>
              </w:rPr>
            </w:pPr>
            <w:r w:rsidRPr="002927B8">
              <w:rPr>
                <w:rFonts w:ascii="Tahoma" w:eastAsia="Tahoma" w:hAnsi="Tahoma"/>
                <w:sz w:val="28"/>
                <w:szCs w:val="28"/>
              </w:rPr>
              <w:t>AI Programmer</w:t>
            </w:r>
          </w:p>
        </w:tc>
        <w:tc>
          <w:tcPr>
            <w:tcW w:w="5387" w:type="dxa"/>
          </w:tcPr>
          <w:p w14:paraId="403B912D" w14:textId="77777777" w:rsidR="000B1C8A" w:rsidRPr="002927B8" w:rsidRDefault="00000000" w:rsidP="00515429">
            <w:pPr>
              <w:jc w:val="right"/>
              <w:rPr>
                <w:sz w:val="28"/>
                <w:szCs w:val="28"/>
              </w:rPr>
            </w:pPr>
            <w:r w:rsidRPr="002927B8">
              <w:rPr>
                <w:sz w:val="28"/>
                <w:szCs w:val="28"/>
              </w:rPr>
              <w:t>95 في المائة</w:t>
            </w:r>
          </w:p>
        </w:tc>
      </w:tr>
      <w:tr w:rsidR="000B1C8A" w:rsidRPr="002927B8" w14:paraId="7751F7A8" w14:textId="77777777" w:rsidTr="002927B8">
        <w:trPr>
          <w:trHeight w:val="499"/>
        </w:trPr>
        <w:tc>
          <w:tcPr>
            <w:tcW w:w="12474" w:type="dxa"/>
          </w:tcPr>
          <w:p w14:paraId="6F079177" w14:textId="77777777" w:rsidR="000B1C8A" w:rsidRPr="002927B8" w:rsidRDefault="00000000" w:rsidP="00515429">
            <w:pPr>
              <w:jc w:val="right"/>
              <w:rPr>
                <w:sz w:val="28"/>
                <w:szCs w:val="28"/>
              </w:rPr>
            </w:pPr>
            <w:r w:rsidRPr="002927B8">
              <w:rPr>
                <w:rFonts w:ascii="Tahoma" w:eastAsia="Tahoma" w:hAnsi="Tahoma"/>
                <w:sz w:val="28"/>
                <w:szCs w:val="28"/>
              </w:rPr>
              <w:t>Hugging Face</w:t>
            </w:r>
          </w:p>
        </w:tc>
        <w:tc>
          <w:tcPr>
            <w:tcW w:w="5387" w:type="dxa"/>
          </w:tcPr>
          <w:p w14:paraId="10646A62" w14:textId="77777777" w:rsidR="000B1C8A" w:rsidRPr="002927B8" w:rsidRDefault="00000000" w:rsidP="00515429">
            <w:pPr>
              <w:jc w:val="right"/>
              <w:rPr>
                <w:sz w:val="28"/>
                <w:szCs w:val="28"/>
              </w:rPr>
            </w:pPr>
            <w:r w:rsidRPr="002927B8">
              <w:rPr>
                <w:sz w:val="28"/>
                <w:szCs w:val="28"/>
              </w:rPr>
              <w:t>88 في المائة</w:t>
            </w:r>
          </w:p>
        </w:tc>
      </w:tr>
      <w:tr w:rsidR="000B1C8A" w:rsidRPr="002927B8" w14:paraId="172DC705" w14:textId="77777777" w:rsidTr="002927B8">
        <w:trPr>
          <w:trHeight w:val="499"/>
        </w:trPr>
        <w:tc>
          <w:tcPr>
            <w:tcW w:w="12474" w:type="dxa"/>
          </w:tcPr>
          <w:p w14:paraId="1E96E1DE" w14:textId="77777777" w:rsidR="000B1C8A" w:rsidRPr="002927B8" w:rsidRDefault="00000000" w:rsidP="00515429">
            <w:pPr>
              <w:jc w:val="right"/>
              <w:rPr>
                <w:sz w:val="28"/>
                <w:szCs w:val="28"/>
              </w:rPr>
            </w:pPr>
            <w:r w:rsidRPr="002927B8">
              <w:rPr>
                <w:rFonts w:ascii="Tahoma" w:eastAsia="Tahoma" w:hAnsi="Tahoma"/>
                <w:sz w:val="28"/>
                <w:szCs w:val="28"/>
              </w:rPr>
              <w:t>Teachable Machine</w:t>
            </w:r>
          </w:p>
        </w:tc>
        <w:tc>
          <w:tcPr>
            <w:tcW w:w="5387" w:type="dxa"/>
          </w:tcPr>
          <w:p w14:paraId="1D63C29D" w14:textId="77777777" w:rsidR="000B1C8A" w:rsidRPr="002927B8" w:rsidRDefault="00000000" w:rsidP="00515429">
            <w:pPr>
              <w:jc w:val="right"/>
              <w:rPr>
                <w:sz w:val="28"/>
                <w:szCs w:val="28"/>
              </w:rPr>
            </w:pPr>
            <w:r w:rsidRPr="002927B8">
              <w:rPr>
                <w:sz w:val="28"/>
                <w:szCs w:val="28"/>
              </w:rPr>
              <w:t>88 في المائة</w:t>
            </w:r>
          </w:p>
        </w:tc>
      </w:tr>
    </w:tbl>
    <w:p w14:paraId="5238D751" w14:textId="77777777" w:rsidR="000B1C8A" w:rsidRPr="00EF7E60" w:rsidRDefault="00000000" w:rsidP="00515429">
      <w:pPr>
        <w:jc w:val="right"/>
        <w:rPr>
          <w:rFonts w:ascii="Calibri" w:eastAsia="Calibri" w:hAnsi="Calibri"/>
          <w:b/>
          <w:color w:val="0070C0"/>
          <w:sz w:val="40"/>
          <w:szCs w:val="28"/>
        </w:rPr>
      </w:pPr>
      <w:r w:rsidRPr="00EF7E60">
        <w:rPr>
          <w:rFonts w:ascii="Calibri" w:eastAsia="Calibri" w:hAnsi="Calibri"/>
          <w:b/>
          <w:color w:val="0070C0"/>
          <w:sz w:val="40"/>
          <w:szCs w:val="28"/>
        </w:rPr>
        <w:t>أدوات</w:t>
      </w:r>
      <w:r w:rsidRPr="00EF7E60">
        <w:rPr>
          <w:rFonts w:ascii="Tahoma" w:eastAsia="Tahoma" w:hAnsi="Tahoma"/>
          <w:b/>
          <w:bCs/>
          <w:sz w:val="32"/>
          <w:szCs w:val="28"/>
        </w:rPr>
        <w:t xml:space="preserve"> </w:t>
      </w:r>
      <w:r w:rsidRPr="00EF7E60">
        <w:rPr>
          <w:rFonts w:ascii="Calibri" w:eastAsia="Calibri" w:hAnsi="Calibri"/>
          <w:b/>
          <w:color w:val="0070C0"/>
          <w:sz w:val="40"/>
          <w:szCs w:val="28"/>
        </w:rPr>
        <w:t>تحليل البيانات</w:t>
      </w:r>
    </w:p>
    <w:tbl>
      <w:tblPr>
        <w:tblpPr w:leftFromText="180" w:rightFromText="180" w:vertAnchor="text" w:tblpY="1"/>
        <w:tblOverlap w:val="never"/>
        <w:tblW w:w="18504" w:type="dxa"/>
        <w:tblLook w:val="04A0" w:firstRow="1" w:lastRow="0" w:firstColumn="1" w:lastColumn="0" w:noHBand="0" w:noVBand="1"/>
      </w:tblPr>
      <w:tblGrid>
        <w:gridCol w:w="12031"/>
        <w:gridCol w:w="1395"/>
        <w:gridCol w:w="5078"/>
      </w:tblGrid>
      <w:tr w:rsidR="000B1C8A" w:rsidRPr="002927B8" w14:paraId="6F552EC9" w14:textId="77777777" w:rsidTr="00041AE6">
        <w:trPr>
          <w:trHeight w:val="486"/>
        </w:trPr>
        <w:tc>
          <w:tcPr>
            <w:tcW w:w="12031" w:type="dxa"/>
            <w:shd w:val="clear" w:color="auto" w:fill="4472C4"/>
          </w:tcPr>
          <w:p w14:paraId="69A929B9" w14:textId="77777777" w:rsidR="000B1C8A" w:rsidRPr="002927B8" w:rsidRDefault="000B1C8A" w:rsidP="00515429">
            <w:pPr>
              <w:jc w:val="right"/>
              <w:rPr>
                <w:sz w:val="28"/>
                <w:szCs w:val="28"/>
                <w:lang w:bidi="ar-EG"/>
              </w:rPr>
            </w:pPr>
          </w:p>
        </w:tc>
        <w:tc>
          <w:tcPr>
            <w:tcW w:w="6473" w:type="dxa"/>
            <w:gridSpan w:val="2"/>
            <w:shd w:val="clear" w:color="auto" w:fill="4472C4"/>
          </w:tcPr>
          <w:p w14:paraId="19B27C3F" w14:textId="77777777" w:rsidR="000B1C8A" w:rsidRPr="002927B8" w:rsidRDefault="000B1C8A" w:rsidP="00515429">
            <w:pPr>
              <w:jc w:val="right"/>
              <w:rPr>
                <w:sz w:val="28"/>
                <w:szCs w:val="28"/>
                <w:lang w:bidi="ar-EG"/>
              </w:rPr>
            </w:pPr>
          </w:p>
        </w:tc>
      </w:tr>
      <w:tr w:rsidR="000B1C8A" w:rsidRPr="002927B8" w14:paraId="04072108" w14:textId="77777777" w:rsidTr="00041AE6">
        <w:trPr>
          <w:gridAfter w:val="1"/>
          <w:wAfter w:w="5078" w:type="dxa"/>
          <w:trHeight w:val="508"/>
        </w:trPr>
        <w:tc>
          <w:tcPr>
            <w:tcW w:w="12031" w:type="dxa"/>
          </w:tcPr>
          <w:p w14:paraId="31F0D42D" w14:textId="77777777" w:rsidR="000B1C8A" w:rsidRPr="002927B8" w:rsidRDefault="00000000" w:rsidP="00515429">
            <w:pPr>
              <w:jc w:val="right"/>
              <w:rPr>
                <w:sz w:val="28"/>
                <w:szCs w:val="28"/>
              </w:rPr>
            </w:pPr>
            <w:r w:rsidRPr="002927B8">
              <w:rPr>
                <w:rFonts w:ascii="Tahoma" w:eastAsia="Tahoma" w:hAnsi="Tahoma"/>
                <w:sz w:val="28"/>
                <w:szCs w:val="28"/>
              </w:rPr>
              <w:t>Power BI</w:t>
            </w:r>
          </w:p>
        </w:tc>
        <w:tc>
          <w:tcPr>
            <w:tcW w:w="1395" w:type="dxa"/>
          </w:tcPr>
          <w:p w14:paraId="7F087F43" w14:textId="77777777" w:rsidR="000B1C8A" w:rsidRPr="002927B8" w:rsidRDefault="00000000" w:rsidP="00515429">
            <w:pPr>
              <w:jc w:val="right"/>
              <w:rPr>
                <w:sz w:val="28"/>
                <w:szCs w:val="28"/>
                <w:rtl/>
                <w:lang w:bidi="ar-EG"/>
              </w:rPr>
            </w:pPr>
            <w:r w:rsidRPr="002927B8">
              <w:rPr>
                <w:sz w:val="28"/>
                <w:szCs w:val="28"/>
              </w:rPr>
              <w:t>70 في المائة</w:t>
            </w:r>
          </w:p>
        </w:tc>
      </w:tr>
    </w:tbl>
    <w:p w14:paraId="208AF4C5" w14:textId="5C2D4CCD" w:rsidR="000B1C8A" w:rsidRPr="00EF7E60" w:rsidRDefault="00EF7E60" w:rsidP="00EF7E60">
      <w:pPr>
        <w:bidi/>
        <w:rPr>
          <w:sz w:val="40"/>
          <w:szCs w:val="40"/>
          <w:lang w:bidi="ar-EG"/>
        </w:rPr>
      </w:pPr>
      <w:r>
        <w:rPr>
          <w:rFonts w:ascii="Calibri" w:eastAsia="Calibri" w:hAnsi="Calibri"/>
          <w:b/>
          <w:color w:val="0070C0"/>
          <w:sz w:val="40"/>
          <w:szCs w:val="28"/>
        </w:rPr>
        <w:t xml:space="preserve">    </w:t>
      </w:r>
      <w:r w:rsidR="00000000" w:rsidRPr="00EF7E60">
        <w:rPr>
          <w:rFonts w:ascii="Calibri" w:eastAsia="Calibri" w:hAnsi="Calibri"/>
          <w:b/>
          <w:color w:val="0070C0"/>
          <w:sz w:val="40"/>
          <w:szCs w:val="28"/>
        </w:rPr>
        <w:t>أدوات إنتاجية</w:t>
      </w:r>
      <w:r>
        <w:rPr>
          <w:rFonts w:ascii="Calibri" w:eastAsia="Calibri" w:hAnsi="Calibri"/>
          <w:b/>
          <w:color w:val="0070C0"/>
          <w:sz w:val="40"/>
          <w:szCs w:val="28"/>
        </w:rPr>
        <w:t xml:space="preserve">    </w:t>
      </w:r>
      <w:r w:rsidRPr="00755173">
        <w:rPr>
          <w:rFonts w:hint="cs"/>
          <w:sz w:val="40"/>
          <w:szCs w:val="40"/>
          <w:rtl/>
          <w:lang w:bidi="ar-EG"/>
        </w:rPr>
        <w:t xml:space="preserve">الكتابة السريعة علي لوحة المفاتيح  ←  45 كلمة في الدقيقة </w:t>
      </w:r>
    </w:p>
    <w:sectPr w:rsidR="000B1C8A" w:rsidRPr="00EF7E60" w:rsidSect="002927B8">
      <w:pgSz w:w="18654" w:h="27380" w:code="258"/>
      <w:pgMar w:top="164" w:right="176" w:bottom="176" w:left="1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5621925">
    <w:abstractNumId w:val="8"/>
  </w:num>
  <w:num w:numId="2" w16cid:durableId="1833175682">
    <w:abstractNumId w:val="6"/>
  </w:num>
  <w:num w:numId="3" w16cid:durableId="1802504524">
    <w:abstractNumId w:val="5"/>
  </w:num>
  <w:num w:numId="4" w16cid:durableId="2003727857">
    <w:abstractNumId w:val="4"/>
  </w:num>
  <w:num w:numId="5" w16cid:durableId="1537965368">
    <w:abstractNumId w:val="7"/>
  </w:num>
  <w:num w:numId="6" w16cid:durableId="304554209">
    <w:abstractNumId w:val="3"/>
  </w:num>
  <w:num w:numId="7" w16cid:durableId="674380521">
    <w:abstractNumId w:val="2"/>
  </w:num>
  <w:num w:numId="8" w16cid:durableId="737942649">
    <w:abstractNumId w:val="1"/>
  </w:num>
  <w:num w:numId="9" w16cid:durableId="173974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38B"/>
    <w:rsid w:val="00034616"/>
    <w:rsid w:val="00041AE6"/>
    <w:rsid w:val="0006063C"/>
    <w:rsid w:val="000B1C8A"/>
    <w:rsid w:val="00133801"/>
    <w:rsid w:val="0015074B"/>
    <w:rsid w:val="002927B8"/>
    <w:rsid w:val="0029639D"/>
    <w:rsid w:val="002E0AB0"/>
    <w:rsid w:val="00326F90"/>
    <w:rsid w:val="00337FF0"/>
    <w:rsid w:val="0037150D"/>
    <w:rsid w:val="004D1784"/>
    <w:rsid w:val="00503954"/>
    <w:rsid w:val="005061E6"/>
    <w:rsid w:val="00515429"/>
    <w:rsid w:val="00755173"/>
    <w:rsid w:val="00815ABB"/>
    <w:rsid w:val="00826940"/>
    <w:rsid w:val="00A054D6"/>
    <w:rsid w:val="00A3042C"/>
    <w:rsid w:val="00A666BE"/>
    <w:rsid w:val="00AA1D8D"/>
    <w:rsid w:val="00AA395E"/>
    <w:rsid w:val="00AE103C"/>
    <w:rsid w:val="00B47730"/>
    <w:rsid w:val="00C1759D"/>
    <w:rsid w:val="00C60D83"/>
    <w:rsid w:val="00C72234"/>
    <w:rsid w:val="00CB0664"/>
    <w:rsid w:val="00D36AFB"/>
    <w:rsid w:val="00D93899"/>
    <w:rsid w:val="00E33A81"/>
    <w:rsid w:val="00EF7E60"/>
    <w:rsid w:val="00F76A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5EA41"/>
  <w14:defaultImageDpi w14:val="300"/>
  <w15:docId w15:val="{FB3FCEFD-AC5E-4637-AA44-2ACC4ED1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E32D91"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E32D91"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771048"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B3186D"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E32D91"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E32D91" w:themeColor="accent1"/>
    </w:rPr>
  </w:style>
  <w:style w:type="paragraph" w:styleId="Title">
    <w:name w:val="Title"/>
    <w:basedOn w:val="Normal"/>
    <w:next w:val="Normal"/>
    <w:link w:val="TitleChar"/>
    <w:uiPriority w:val="10"/>
    <w:qFormat/>
    <w:rsid w:val="00FC693F"/>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33333C"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E32D91"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E32D91"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771048"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771048"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E32D91"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E32D91"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E32D91" w:themeColor="accent1"/>
      </w:pBdr>
      <w:spacing w:before="200" w:after="280"/>
      <w:ind w:left="936" w:right="936"/>
    </w:pPr>
    <w:rPr>
      <w:b/>
      <w:bCs/>
      <w:i/>
      <w:iCs/>
      <w:color w:val="E32D91" w:themeColor="accent1"/>
    </w:rPr>
  </w:style>
  <w:style w:type="character" w:customStyle="1" w:styleId="IntenseQuoteChar">
    <w:name w:val="Intense Quote Char"/>
    <w:basedOn w:val="DefaultParagraphFont"/>
    <w:link w:val="IntenseQuote"/>
    <w:uiPriority w:val="30"/>
    <w:rsid w:val="00FC693F"/>
    <w:rPr>
      <w:b/>
      <w:bCs/>
      <w:i/>
      <w:iCs/>
      <w:color w:val="E32D91"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E32D91" w:themeColor="accent1"/>
    </w:rPr>
  </w:style>
  <w:style w:type="character" w:styleId="SubtleReference">
    <w:name w:val="Subtle Reference"/>
    <w:basedOn w:val="DefaultParagraphFont"/>
    <w:uiPriority w:val="31"/>
    <w:qFormat/>
    <w:rsid w:val="00FC693F"/>
    <w:rPr>
      <w:smallCaps/>
      <w:color w:val="C830CC" w:themeColor="accent2"/>
      <w:u w:val="single"/>
    </w:rPr>
  </w:style>
  <w:style w:type="character" w:styleId="IntenseReference">
    <w:name w:val="Intense Reference"/>
    <w:basedOn w:val="DefaultParagraphFont"/>
    <w:uiPriority w:val="32"/>
    <w:qFormat/>
    <w:rsid w:val="00FC693F"/>
    <w:rPr>
      <w:b/>
      <w:bCs/>
      <w:smallCaps/>
      <w:color w:val="C830CC"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B3186D" w:themeColor="accent1" w:themeShade="BF"/>
    </w:rPr>
    <w:tblPr>
      <w:tblStyleRowBandSize w:val="1"/>
      <w:tblStyleColBandSize w:val="1"/>
      <w:tblBorders>
        <w:top w:val="single" w:sz="8" w:space="0" w:color="E32D91" w:themeColor="accent1"/>
        <w:bottom w:val="single" w:sz="8" w:space="0" w:color="E32D91" w:themeColor="accent1"/>
      </w:tblBorders>
    </w:tblPr>
    <w:tblStylePr w:type="firstRow">
      <w:pPr>
        <w:spacing w:before="0" w:after="0" w:line="240" w:lineRule="auto"/>
      </w:pPr>
      <w:rPr>
        <w:b/>
        <w:bCs/>
      </w:rPr>
      <w:tblPr/>
      <w:tcPr>
        <w:tcBorders>
          <w:top w:val="single" w:sz="8" w:space="0" w:color="E32D91" w:themeColor="accent1"/>
          <w:left w:val="nil"/>
          <w:bottom w:val="single" w:sz="8" w:space="0" w:color="E32D91" w:themeColor="accent1"/>
          <w:right w:val="nil"/>
          <w:insideH w:val="nil"/>
          <w:insideV w:val="nil"/>
        </w:tcBorders>
      </w:tcPr>
    </w:tblStylePr>
    <w:tblStylePr w:type="lastRow">
      <w:pPr>
        <w:spacing w:before="0" w:after="0" w:line="240" w:lineRule="auto"/>
      </w:pPr>
      <w:rPr>
        <w:b/>
        <w:bCs/>
      </w:rPr>
      <w:tblPr/>
      <w:tcPr>
        <w:tcBorders>
          <w:top w:val="single" w:sz="8" w:space="0" w:color="E32D91" w:themeColor="accent1"/>
          <w:left w:val="nil"/>
          <w:bottom w:val="single" w:sz="8" w:space="0" w:color="E32D9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AE3" w:themeFill="accent1" w:themeFillTint="3F"/>
      </w:tcPr>
    </w:tblStylePr>
    <w:tblStylePr w:type="band1Horz">
      <w:tblPr/>
      <w:tcPr>
        <w:tcBorders>
          <w:left w:val="nil"/>
          <w:right w:val="nil"/>
          <w:insideH w:val="nil"/>
          <w:insideV w:val="nil"/>
        </w:tcBorders>
        <w:shd w:val="clear" w:color="auto" w:fill="F8CAE3" w:themeFill="accent1" w:themeFillTint="3F"/>
      </w:tcPr>
    </w:tblStylePr>
  </w:style>
  <w:style w:type="table" w:styleId="LightShading-Accent2">
    <w:name w:val="Light Shading Accent 2"/>
    <w:basedOn w:val="TableNormal"/>
    <w:uiPriority w:val="60"/>
    <w:rsid w:val="00FC693F"/>
    <w:pPr>
      <w:spacing w:after="0" w:line="240" w:lineRule="auto"/>
    </w:pPr>
    <w:rPr>
      <w:color w:val="952498" w:themeColor="accent2" w:themeShade="BF"/>
    </w:rPr>
    <w:tblPr>
      <w:tblStyleRowBandSize w:val="1"/>
      <w:tblStyleColBandSize w:val="1"/>
      <w:tblBorders>
        <w:top w:val="single" w:sz="8" w:space="0" w:color="C830CC" w:themeColor="accent2"/>
        <w:bottom w:val="single" w:sz="8" w:space="0" w:color="C830CC" w:themeColor="accent2"/>
      </w:tblBorders>
    </w:tblPr>
    <w:tblStylePr w:type="firstRow">
      <w:pPr>
        <w:spacing w:before="0" w:after="0" w:line="240" w:lineRule="auto"/>
      </w:pPr>
      <w:rPr>
        <w:b/>
        <w:bCs/>
      </w:rPr>
      <w:tblPr/>
      <w:tcPr>
        <w:tcBorders>
          <w:top w:val="single" w:sz="8" w:space="0" w:color="C830CC" w:themeColor="accent2"/>
          <w:left w:val="nil"/>
          <w:bottom w:val="single" w:sz="8" w:space="0" w:color="C830CC" w:themeColor="accent2"/>
          <w:right w:val="nil"/>
          <w:insideH w:val="nil"/>
          <w:insideV w:val="nil"/>
        </w:tcBorders>
      </w:tcPr>
    </w:tblStylePr>
    <w:tblStylePr w:type="lastRow">
      <w:pPr>
        <w:spacing w:before="0" w:after="0" w:line="240" w:lineRule="auto"/>
      </w:pPr>
      <w:rPr>
        <w:b/>
        <w:bCs/>
      </w:rPr>
      <w:tblPr/>
      <w:tcPr>
        <w:tcBorders>
          <w:top w:val="single" w:sz="8" w:space="0" w:color="C830CC" w:themeColor="accent2"/>
          <w:left w:val="nil"/>
          <w:bottom w:val="single" w:sz="8" w:space="0" w:color="C830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BF2" w:themeFill="accent2" w:themeFillTint="3F"/>
      </w:tcPr>
    </w:tblStylePr>
    <w:tblStylePr w:type="band1Horz">
      <w:tblPr/>
      <w:tcPr>
        <w:tcBorders>
          <w:left w:val="nil"/>
          <w:right w:val="nil"/>
          <w:insideH w:val="nil"/>
          <w:insideV w:val="nil"/>
        </w:tcBorders>
        <w:shd w:val="clear" w:color="auto" w:fill="F1CBF2" w:themeFill="accent2" w:themeFillTint="3F"/>
      </w:tcPr>
    </w:tblStylePr>
  </w:style>
  <w:style w:type="table" w:styleId="LightShading-Accent3">
    <w:name w:val="Light Shading Accent 3"/>
    <w:basedOn w:val="TableNormal"/>
    <w:uiPriority w:val="60"/>
    <w:rsid w:val="00FC693F"/>
    <w:pPr>
      <w:spacing w:after="0" w:line="240" w:lineRule="auto"/>
    </w:pPr>
    <w:rPr>
      <w:color w:val="2581BA" w:themeColor="accent3" w:themeShade="BF"/>
    </w:rPr>
    <w:tblPr>
      <w:tblStyleRowBandSize w:val="1"/>
      <w:tblStyleColBandSize w:val="1"/>
      <w:tblBorders>
        <w:top w:val="single" w:sz="8" w:space="0" w:color="4EA6DC" w:themeColor="accent3"/>
        <w:bottom w:val="single" w:sz="8" w:space="0" w:color="4EA6DC" w:themeColor="accent3"/>
      </w:tblBorders>
    </w:tblPr>
    <w:tblStylePr w:type="firstRow">
      <w:pPr>
        <w:spacing w:before="0" w:after="0" w:line="240" w:lineRule="auto"/>
      </w:pPr>
      <w:rPr>
        <w:b/>
        <w:bCs/>
      </w:rPr>
      <w:tblPr/>
      <w:tcPr>
        <w:tcBorders>
          <w:top w:val="single" w:sz="8" w:space="0" w:color="4EA6DC" w:themeColor="accent3"/>
          <w:left w:val="nil"/>
          <w:bottom w:val="single" w:sz="8" w:space="0" w:color="4EA6DC" w:themeColor="accent3"/>
          <w:right w:val="nil"/>
          <w:insideH w:val="nil"/>
          <w:insideV w:val="nil"/>
        </w:tcBorders>
      </w:tcPr>
    </w:tblStylePr>
    <w:tblStylePr w:type="lastRow">
      <w:pPr>
        <w:spacing w:before="0" w:after="0" w:line="240" w:lineRule="auto"/>
      </w:pPr>
      <w:rPr>
        <w:b/>
        <w:bCs/>
      </w:rPr>
      <w:tblPr/>
      <w:tcPr>
        <w:tcBorders>
          <w:top w:val="single" w:sz="8" w:space="0" w:color="4EA6DC" w:themeColor="accent3"/>
          <w:left w:val="nil"/>
          <w:bottom w:val="single" w:sz="8" w:space="0" w:color="4EA6D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8F6" w:themeFill="accent3" w:themeFillTint="3F"/>
      </w:tcPr>
    </w:tblStylePr>
    <w:tblStylePr w:type="band1Horz">
      <w:tblPr/>
      <w:tcPr>
        <w:tcBorders>
          <w:left w:val="nil"/>
          <w:right w:val="nil"/>
          <w:insideH w:val="nil"/>
          <w:insideV w:val="nil"/>
        </w:tcBorders>
        <w:shd w:val="clear" w:color="auto" w:fill="D3E8F6" w:themeFill="accent3" w:themeFillTint="3F"/>
      </w:tcPr>
    </w:tblStylePr>
  </w:style>
  <w:style w:type="table" w:styleId="LightShading-Accent4">
    <w:name w:val="Light Shading Accent 4"/>
    <w:basedOn w:val="TableNormal"/>
    <w:uiPriority w:val="60"/>
    <w:rsid w:val="00FC693F"/>
    <w:pPr>
      <w:spacing w:after="0" w:line="240" w:lineRule="auto"/>
    </w:pPr>
    <w:rPr>
      <w:color w:val="1A4BC7" w:themeColor="accent4" w:themeShade="BF"/>
    </w:rPr>
    <w:tblPr>
      <w:tblStyleRowBandSize w:val="1"/>
      <w:tblStyleColBandSize w:val="1"/>
      <w:tblBorders>
        <w:top w:val="single" w:sz="8" w:space="0" w:color="4775E7" w:themeColor="accent4"/>
        <w:bottom w:val="single" w:sz="8" w:space="0" w:color="4775E7" w:themeColor="accent4"/>
      </w:tblBorders>
    </w:tblPr>
    <w:tblStylePr w:type="firstRow">
      <w:pPr>
        <w:spacing w:before="0" w:after="0" w:line="240" w:lineRule="auto"/>
      </w:pPr>
      <w:rPr>
        <w:b/>
        <w:bCs/>
      </w:rPr>
      <w:tblPr/>
      <w:tcPr>
        <w:tcBorders>
          <w:top w:val="single" w:sz="8" w:space="0" w:color="4775E7" w:themeColor="accent4"/>
          <w:left w:val="nil"/>
          <w:bottom w:val="single" w:sz="8" w:space="0" w:color="4775E7" w:themeColor="accent4"/>
          <w:right w:val="nil"/>
          <w:insideH w:val="nil"/>
          <w:insideV w:val="nil"/>
        </w:tcBorders>
      </w:tcPr>
    </w:tblStylePr>
    <w:tblStylePr w:type="lastRow">
      <w:pPr>
        <w:spacing w:before="0" w:after="0" w:line="240" w:lineRule="auto"/>
      </w:pPr>
      <w:rPr>
        <w:b/>
        <w:bCs/>
      </w:rPr>
      <w:tblPr/>
      <w:tcPr>
        <w:tcBorders>
          <w:top w:val="single" w:sz="8" w:space="0" w:color="4775E7" w:themeColor="accent4"/>
          <w:left w:val="nil"/>
          <w:bottom w:val="single" w:sz="8" w:space="0" w:color="4775E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CF9" w:themeFill="accent4" w:themeFillTint="3F"/>
      </w:tcPr>
    </w:tblStylePr>
    <w:tblStylePr w:type="band1Horz">
      <w:tblPr/>
      <w:tcPr>
        <w:tcBorders>
          <w:left w:val="nil"/>
          <w:right w:val="nil"/>
          <w:insideH w:val="nil"/>
          <w:insideV w:val="nil"/>
        </w:tcBorders>
        <w:shd w:val="clear" w:color="auto" w:fill="D1DCF9" w:themeFill="accent4" w:themeFillTint="3F"/>
      </w:tcPr>
    </w:tblStylePr>
  </w:style>
  <w:style w:type="table" w:styleId="LightShading-Accent5">
    <w:name w:val="Light Shading Accent 5"/>
    <w:basedOn w:val="TableNormal"/>
    <w:uiPriority w:val="60"/>
    <w:rsid w:val="00FC693F"/>
    <w:pPr>
      <w:spacing w:after="0" w:line="240" w:lineRule="auto"/>
    </w:pPr>
    <w:rPr>
      <w:color w:val="4F2CD0" w:themeColor="accent5" w:themeShade="BF"/>
    </w:rPr>
    <w:tblPr>
      <w:tblStyleRowBandSize w:val="1"/>
      <w:tblStyleColBandSize w:val="1"/>
      <w:tblBorders>
        <w:top w:val="single" w:sz="8" w:space="0" w:color="8971E1" w:themeColor="accent5"/>
        <w:bottom w:val="single" w:sz="8" w:space="0" w:color="8971E1" w:themeColor="accent5"/>
      </w:tblBorders>
    </w:tblPr>
    <w:tblStylePr w:type="firstRow">
      <w:pPr>
        <w:spacing w:before="0" w:after="0" w:line="240" w:lineRule="auto"/>
      </w:pPr>
      <w:rPr>
        <w:b/>
        <w:bCs/>
      </w:rPr>
      <w:tblPr/>
      <w:tcPr>
        <w:tcBorders>
          <w:top w:val="single" w:sz="8" w:space="0" w:color="8971E1" w:themeColor="accent5"/>
          <w:left w:val="nil"/>
          <w:bottom w:val="single" w:sz="8" w:space="0" w:color="8971E1" w:themeColor="accent5"/>
          <w:right w:val="nil"/>
          <w:insideH w:val="nil"/>
          <w:insideV w:val="nil"/>
        </w:tcBorders>
      </w:tcPr>
    </w:tblStylePr>
    <w:tblStylePr w:type="lastRow">
      <w:pPr>
        <w:spacing w:before="0" w:after="0" w:line="240" w:lineRule="auto"/>
      </w:pPr>
      <w:rPr>
        <w:b/>
        <w:bCs/>
      </w:rPr>
      <w:tblPr/>
      <w:tcPr>
        <w:tcBorders>
          <w:top w:val="single" w:sz="8" w:space="0" w:color="8971E1" w:themeColor="accent5"/>
          <w:left w:val="nil"/>
          <w:bottom w:val="single" w:sz="8" w:space="0" w:color="8971E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F7" w:themeFill="accent5" w:themeFillTint="3F"/>
      </w:tcPr>
    </w:tblStylePr>
    <w:tblStylePr w:type="band1Horz">
      <w:tblPr/>
      <w:tcPr>
        <w:tcBorders>
          <w:left w:val="nil"/>
          <w:right w:val="nil"/>
          <w:insideH w:val="nil"/>
          <w:insideV w:val="nil"/>
        </w:tcBorders>
        <w:shd w:val="clear" w:color="auto" w:fill="E1DBF7" w:themeFill="accent5" w:themeFillTint="3F"/>
      </w:tcPr>
    </w:tblStylePr>
  </w:style>
  <w:style w:type="table" w:styleId="LightShading-Accent6">
    <w:name w:val="Light Shading Accent 6"/>
    <w:basedOn w:val="TableNormal"/>
    <w:uiPriority w:val="60"/>
    <w:rsid w:val="00FC693F"/>
    <w:pPr>
      <w:spacing w:after="0" w:line="240" w:lineRule="auto"/>
    </w:pPr>
    <w:rPr>
      <w:color w:val="AD2750" w:themeColor="accent6" w:themeShade="BF"/>
    </w:rPr>
    <w:tblPr>
      <w:tblStyleRowBandSize w:val="1"/>
      <w:tblStyleColBandSize w:val="1"/>
      <w:tblBorders>
        <w:top w:val="single" w:sz="8" w:space="0" w:color="D54773" w:themeColor="accent6"/>
        <w:bottom w:val="single" w:sz="8" w:space="0" w:color="D54773" w:themeColor="accent6"/>
      </w:tblBorders>
    </w:tblPr>
    <w:tblStylePr w:type="firstRow">
      <w:pPr>
        <w:spacing w:before="0" w:after="0" w:line="240" w:lineRule="auto"/>
      </w:pPr>
      <w:rPr>
        <w:b/>
        <w:bCs/>
      </w:rPr>
      <w:tblPr/>
      <w:tcPr>
        <w:tcBorders>
          <w:top w:val="single" w:sz="8" w:space="0" w:color="D54773" w:themeColor="accent6"/>
          <w:left w:val="nil"/>
          <w:bottom w:val="single" w:sz="8" w:space="0" w:color="D54773" w:themeColor="accent6"/>
          <w:right w:val="nil"/>
          <w:insideH w:val="nil"/>
          <w:insideV w:val="nil"/>
        </w:tcBorders>
      </w:tcPr>
    </w:tblStylePr>
    <w:tblStylePr w:type="lastRow">
      <w:pPr>
        <w:spacing w:before="0" w:after="0" w:line="240" w:lineRule="auto"/>
      </w:pPr>
      <w:rPr>
        <w:b/>
        <w:bCs/>
      </w:rPr>
      <w:tblPr/>
      <w:tcPr>
        <w:tcBorders>
          <w:top w:val="single" w:sz="8" w:space="0" w:color="D54773" w:themeColor="accent6"/>
          <w:left w:val="nil"/>
          <w:bottom w:val="single" w:sz="8" w:space="0" w:color="D5477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1DC" w:themeFill="accent6" w:themeFillTint="3F"/>
      </w:tcPr>
    </w:tblStylePr>
    <w:tblStylePr w:type="band1Horz">
      <w:tblPr/>
      <w:tcPr>
        <w:tcBorders>
          <w:left w:val="nil"/>
          <w:right w:val="nil"/>
          <w:insideH w:val="nil"/>
          <w:insideV w:val="nil"/>
        </w:tcBorders>
        <w:shd w:val="clear" w:color="auto" w:fill="F4D1DC"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E32D91" w:themeColor="accent1"/>
        <w:left w:val="single" w:sz="8" w:space="0" w:color="E32D91" w:themeColor="accent1"/>
        <w:bottom w:val="single" w:sz="8" w:space="0" w:color="E32D91" w:themeColor="accent1"/>
        <w:right w:val="single" w:sz="8" w:space="0" w:color="E32D91" w:themeColor="accent1"/>
      </w:tblBorders>
    </w:tblPr>
    <w:tblStylePr w:type="firstRow">
      <w:pPr>
        <w:spacing w:before="0" w:after="0" w:line="240" w:lineRule="auto"/>
      </w:pPr>
      <w:rPr>
        <w:b/>
        <w:bCs/>
        <w:color w:val="FFFFFF" w:themeColor="background1"/>
      </w:rPr>
      <w:tblPr/>
      <w:tcPr>
        <w:shd w:val="clear" w:color="auto" w:fill="E32D91" w:themeFill="accent1"/>
      </w:tcPr>
    </w:tblStylePr>
    <w:tblStylePr w:type="lastRow">
      <w:pPr>
        <w:spacing w:before="0" w:after="0" w:line="240" w:lineRule="auto"/>
      </w:pPr>
      <w:rPr>
        <w:b/>
        <w:bCs/>
      </w:rPr>
      <w:tblPr/>
      <w:tcPr>
        <w:tcBorders>
          <w:top w:val="double" w:sz="6" w:space="0" w:color="E32D91" w:themeColor="accent1"/>
          <w:left w:val="single" w:sz="8" w:space="0" w:color="E32D91" w:themeColor="accent1"/>
          <w:bottom w:val="single" w:sz="8" w:space="0" w:color="E32D91" w:themeColor="accent1"/>
          <w:right w:val="single" w:sz="8" w:space="0" w:color="E32D91" w:themeColor="accent1"/>
        </w:tcBorders>
      </w:tcPr>
    </w:tblStylePr>
    <w:tblStylePr w:type="firstCol">
      <w:rPr>
        <w:b/>
        <w:bCs/>
      </w:rPr>
    </w:tblStylePr>
    <w:tblStylePr w:type="lastCol">
      <w:rPr>
        <w:b/>
        <w:bCs/>
      </w:rPr>
    </w:tblStylePr>
    <w:tblStylePr w:type="band1Vert">
      <w:tblPr/>
      <w:tcPr>
        <w:tcBorders>
          <w:top w:val="single" w:sz="8" w:space="0" w:color="E32D91" w:themeColor="accent1"/>
          <w:left w:val="single" w:sz="8" w:space="0" w:color="E32D91" w:themeColor="accent1"/>
          <w:bottom w:val="single" w:sz="8" w:space="0" w:color="E32D91" w:themeColor="accent1"/>
          <w:right w:val="single" w:sz="8" w:space="0" w:color="E32D91" w:themeColor="accent1"/>
        </w:tcBorders>
      </w:tcPr>
    </w:tblStylePr>
    <w:tblStylePr w:type="band1Horz">
      <w:tblPr/>
      <w:tcPr>
        <w:tcBorders>
          <w:top w:val="single" w:sz="8" w:space="0" w:color="E32D91" w:themeColor="accent1"/>
          <w:left w:val="single" w:sz="8" w:space="0" w:color="E32D91" w:themeColor="accent1"/>
          <w:bottom w:val="single" w:sz="8" w:space="0" w:color="E32D91" w:themeColor="accent1"/>
          <w:right w:val="single" w:sz="8" w:space="0" w:color="E32D91"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tblBorders>
    </w:tblPr>
    <w:tblStylePr w:type="firstRow">
      <w:pPr>
        <w:spacing w:before="0" w:after="0" w:line="240" w:lineRule="auto"/>
      </w:pPr>
      <w:rPr>
        <w:b/>
        <w:bCs/>
        <w:color w:val="FFFFFF" w:themeColor="background1"/>
      </w:rPr>
      <w:tblPr/>
      <w:tcPr>
        <w:shd w:val="clear" w:color="auto" w:fill="C830CC" w:themeFill="accent2"/>
      </w:tcPr>
    </w:tblStylePr>
    <w:tblStylePr w:type="lastRow">
      <w:pPr>
        <w:spacing w:before="0" w:after="0" w:line="240" w:lineRule="auto"/>
      </w:pPr>
      <w:rPr>
        <w:b/>
        <w:bCs/>
      </w:rPr>
      <w:tblPr/>
      <w:tcPr>
        <w:tcBorders>
          <w:top w:val="double" w:sz="6" w:space="0" w:color="C830CC" w:themeColor="accent2"/>
          <w:left w:val="single" w:sz="8" w:space="0" w:color="C830CC" w:themeColor="accent2"/>
          <w:bottom w:val="single" w:sz="8" w:space="0" w:color="C830CC" w:themeColor="accent2"/>
          <w:right w:val="single" w:sz="8" w:space="0" w:color="C830CC" w:themeColor="accent2"/>
        </w:tcBorders>
      </w:tcPr>
    </w:tblStylePr>
    <w:tblStylePr w:type="firstCol">
      <w:rPr>
        <w:b/>
        <w:bCs/>
      </w:rPr>
    </w:tblStylePr>
    <w:tblStylePr w:type="lastCol">
      <w:rPr>
        <w:b/>
        <w:bCs/>
      </w:rPr>
    </w:tblStylePr>
    <w:tblStylePr w:type="band1Vert">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tcPr>
    </w:tblStylePr>
    <w:tblStylePr w:type="band1Horz">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tblBorders>
    </w:tblPr>
    <w:tblStylePr w:type="firstRow">
      <w:pPr>
        <w:spacing w:before="0" w:after="0" w:line="240" w:lineRule="auto"/>
      </w:pPr>
      <w:rPr>
        <w:b/>
        <w:bCs/>
        <w:color w:val="FFFFFF" w:themeColor="background1"/>
      </w:rPr>
      <w:tblPr/>
      <w:tcPr>
        <w:shd w:val="clear" w:color="auto" w:fill="4EA6DC" w:themeFill="accent3"/>
      </w:tcPr>
    </w:tblStylePr>
    <w:tblStylePr w:type="lastRow">
      <w:pPr>
        <w:spacing w:before="0" w:after="0" w:line="240" w:lineRule="auto"/>
      </w:pPr>
      <w:rPr>
        <w:b/>
        <w:bCs/>
      </w:rPr>
      <w:tblPr/>
      <w:tcPr>
        <w:tcBorders>
          <w:top w:val="double" w:sz="6" w:space="0" w:color="4EA6DC" w:themeColor="accent3"/>
          <w:left w:val="single" w:sz="8" w:space="0" w:color="4EA6DC" w:themeColor="accent3"/>
          <w:bottom w:val="single" w:sz="8" w:space="0" w:color="4EA6DC" w:themeColor="accent3"/>
          <w:right w:val="single" w:sz="8" w:space="0" w:color="4EA6DC" w:themeColor="accent3"/>
        </w:tcBorders>
      </w:tcPr>
    </w:tblStylePr>
    <w:tblStylePr w:type="firstCol">
      <w:rPr>
        <w:b/>
        <w:bCs/>
      </w:rPr>
    </w:tblStylePr>
    <w:tblStylePr w:type="lastCol">
      <w:rPr>
        <w:b/>
        <w:bCs/>
      </w:rPr>
    </w:tblStylePr>
    <w:tblStylePr w:type="band1Vert">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tcPr>
    </w:tblStylePr>
    <w:tblStylePr w:type="band1Horz">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tblBorders>
    </w:tblPr>
    <w:tblStylePr w:type="firstRow">
      <w:pPr>
        <w:spacing w:before="0" w:after="0" w:line="240" w:lineRule="auto"/>
      </w:pPr>
      <w:rPr>
        <w:b/>
        <w:bCs/>
        <w:color w:val="FFFFFF" w:themeColor="background1"/>
      </w:rPr>
      <w:tblPr/>
      <w:tcPr>
        <w:shd w:val="clear" w:color="auto" w:fill="4775E7" w:themeFill="accent4"/>
      </w:tcPr>
    </w:tblStylePr>
    <w:tblStylePr w:type="lastRow">
      <w:pPr>
        <w:spacing w:before="0" w:after="0" w:line="240" w:lineRule="auto"/>
      </w:pPr>
      <w:rPr>
        <w:b/>
        <w:bCs/>
      </w:rPr>
      <w:tblPr/>
      <w:tcPr>
        <w:tcBorders>
          <w:top w:val="double" w:sz="6" w:space="0" w:color="4775E7" w:themeColor="accent4"/>
          <w:left w:val="single" w:sz="8" w:space="0" w:color="4775E7" w:themeColor="accent4"/>
          <w:bottom w:val="single" w:sz="8" w:space="0" w:color="4775E7" w:themeColor="accent4"/>
          <w:right w:val="single" w:sz="8" w:space="0" w:color="4775E7" w:themeColor="accent4"/>
        </w:tcBorders>
      </w:tcPr>
    </w:tblStylePr>
    <w:tblStylePr w:type="firstCol">
      <w:rPr>
        <w:b/>
        <w:bCs/>
      </w:rPr>
    </w:tblStylePr>
    <w:tblStylePr w:type="lastCol">
      <w:rPr>
        <w:b/>
        <w:bCs/>
      </w:rPr>
    </w:tblStylePr>
    <w:tblStylePr w:type="band1Vert">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tcPr>
    </w:tblStylePr>
    <w:tblStylePr w:type="band1Horz">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tblBorders>
    </w:tblPr>
    <w:tblStylePr w:type="firstRow">
      <w:pPr>
        <w:spacing w:before="0" w:after="0" w:line="240" w:lineRule="auto"/>
      </w:pPr>
      <w:rPr>
        <w:b/>
        <w:bCs/>
        <w:color w:val="FFFFFF" w:themeColor="background1"/>
      </w:rPr>
      <w:tblPr/>
      <w:tcPr>
        <w:shd w:val="clear" w:color="auto" w:fill="8971E1" w:themeFill="accent5"/>
      </w:tcPr>
    </w:tblStylePr>
    <w:tblStylePr w:type="lastRow">
      <w:pPr>
        <w:spacing w:before="0" w:after="0" w:line="240" w:lineRule="auto"/>
      </w:pPr>
      <w:rPr>
        <w:b/>
        <w:bCs/>
      </w:rPr>
      <w:tblPr/>
      <w:tcPr>
        <w:tcBorders>
          <w:top w:val="double" w:sz="6" w:space="0" w:color="8971E1" w:themeColor="accent5"/>
          <w:left w:val="single" w:sz="8" w:space="0" w:color="8971E1" w:themeColor="accent5"/>
          <w:bottom w:val="single" w:sz="8" w:space="0" w:color="8971E1" w:themeColor="accent5"/>
          <w:right w:val="single" w:sz="8" w:space="0" w:color="8971E1" w:themeColor="accent5"/>
        </w:tcBorders>
      </w:tcPr>
    </w:tblStylePr>
    <w:tblStylePr w:type="firstCol">
      <w:rPr>
        <w:b/>
        <w:bCs/>
      </w:rPr>
    </w:tblStylePr>
    <w:tblStylePr w:type="lastCol">
      <w:rPr>
        <w:b/>
        <w:bCs/>
      </w:rPr>
    </w:tblStylePr>
    <w:tblStylePr w:type="band1Vert">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tcPr>
    </w:tblStylePr>
    <w:tblStylePr w:type="band1Horz">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tblBorders>
    </w:tblPr>
    <w:tblStylePr w:type="firstRow">
      <w:pPr>
        <w:spacing w:before="0" w:after="0" w:line="240" w:lineRule="auto"/>
      </w:pPr>
      <w:rPr>
        <w:b/>
        <w:bCs/>
        <w:color w:val="FFFFFF" w:themeColor="background1"/>
      </w:rPr>
      <w:tblPr/>
      <w:tcPr>
        <w:shd w:val="clear" w:color="auto" w:fill="D54773" w:themeFill="accent6"/>
      </w:tcPr>
    </w:tblStylePr>
    <w:tblStylePr w:type="lastRow">
      <w:pPr>
        <w:spacing w:before="0" w:after="0" w:line="240" w:lineRule="auto"/>
      </w:pPr>
      <w:rPr>
        <w:b/>
        <w:bCs/>
      </w:rPr>
      <w:tblPr/>
      <w:tcPr>
        <w:tcBorders>
          <w:top w:val="double" w:sz="6" w:space="0" w:color="D54773" w:themeColor="accent6"/>
          <w:left w:val="single" w:sz="8" w:space="0" w:color="D54773" w:themeColor="accent6"/>
          <w:bottom w:val="single" w:sz="8" w:space="0" w:color="D54773" w:themeColor="accent6"/>
          <w:right w:val="single" w:sz="8" w:space="0" w:color="D54773" w:themeColor="accent6"/>
        </w:tcBorders>
      </w:tcPr>
    </w:tblStylePr>
    <w:tblStylePr w:type="firstCol">
      <w:rPr>
        <w:b/>
        <w:bCs/>
      </w:rPr>
    </w:tblStylePr>
    <w:tblStylePr w:type="lastCol">
      <w:rPr>
        <w:b/>
        <w:bCs/>
      </w:rPr>
    </w:tblStylePr>
    <w:tblStylePr w:type="band1Vert">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tcPr>
    </w:tblStylePr>
    <w:tblStylePr w:type="band1Horz">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E32D91" w:themeColor="accent1"/>
        <w:left w:val="single" w:sz="8" w:space="0" w:color="E32D91" w:themeColor="accent1"/>
        <w:bottom w:val="single" w:sz="8" w:space="0" w:color="E32D91" w:themeColor="accent1"/>
        <w:right w:val="single" w:sz="8" w:space="0" w:color="E32D91" w:themeColor="accent1"/>
        <w:insideH w:val="single" w:sz="8" w:space="0" w:color="E32D91" w:themeColor="accent1"/>
        <w:insideV w:val="single" w:sz="8" w:space="0" w:color="E32D9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2D91" w:themeColor="accent1"/>
          <w:left w:val="single" w:sz="8" w:space="0" w:color="E32D91" w:themeColor="accent1"/>
          <w:bottom w:val="single" w:sz="18" w:space="0" w:color="E32D91" w:themeColor="accent1"/>
          <w:right w:val="single" w:sz="8" w:space="0" w:color="E32D91" w:themeColor="accent1"/>
          <w:insideH w:val="nil"/>
          <w:insideV w:val="single" w:sz="8" w:space="0" w:color="E32D9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2D91" w:themeColor="accent1"/>
          <w:left w:val="single" w:sz="8" w:space="0" w:color="E32D91" w:themeColor="accent1"/>
          <w:bottom w:val="single" w:sz="8" w:space="0" w:color="E32D91" w:themeColor="accent1"/>
          <w:right w:val="single" w:sz="8" w:space="0" w:color="E32D91" w:themeColor="accent1"/>
          <w:insideH w:val="nil"/>
          <w:insideV w:val="single" w:sz="8" w:space="0" w:color="E32D9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2D91" w:themeColor="accent1"/>
          <w:left w:val="single" w:sz="8" w:space="0" w:color="E32D91" w:themeColor="accent1"/>
          <w:bottom w:val="single" w:sz="8" w:space="0" w:color="E32D91" w:themeColor="accent1"/>
          <w:right w:val="single" w:sz="8" w:space="0" w:color="E32D91" w:themeColor="accent1"/>
        </w:tcBorders>
      </w:tcPr>
    </w:tblStylePr>
    <w:tblStylePr w:type="band1Vert">
      <w:tblPr/>
      <w:tcPr>
        <w:tcBorders>
          <w:top w:val="single" w:sz="8" w:space="0" w:color="E32D91" w:themeColor="accent1"/>
          <w:left w:val="single" w:sz="8" w:space="0" w:color="E32D91" w:themeColor="accent1"/>
          <w:bottom w:val="single" w:sz="8" w:space="0" w:color="E32D91" w:themeColor="accent1"/>
          <w:right w:val="single" w:sz="8" w:space="0" w:color="E32D91" w:themeColor="accent1"/>
        </w:tcBorders>
        <w:shd w:val="clear" w:color="auto" w:fill="F8CAE3" w:themeFill="accent1" w:themeFillTint="3F"/>
      </w:tcPr>
    </w:tblStylePr>
    <w:tblStylePr w:type="band1Horz">
      <w:tblPr/>
      <w:tcPr>
        <w:tcBorders>
          <w:top w:val="single" w:sz="8" w:space="0" w:color="E32D91" w:themeColor="accent1"/>
          <w:left w:val="single" w:sz="8" w:space="0" w:color="E32D91" w:themeColor="accent1"/>
          <w:bottom w:val="single" w:sz="8" w:space="0" w:color="E32D91" w:themeColor="accent1"/>
          <w:right w:val="single" w:sz="8" w:space="0" w:color="E32D91" w:themeColor="accent1"/>
          <w:insideV w:val="single" w:sz="8" w:space="0" w:color="E32D91" w:themeColor="accent1"/>
        </w:tcBorders>
        <w:shd w:val="clear" w:color="auto" w:fill="F8CAE3" w:themeFill="accent1" w:themeFillTint="3F"/>
      </w:tcPr>
    </w:tblStylePr>
    <w:tblStylePr w:type="band2Horz">
      <w:tblPr/>
      <w:tcPr>
        <w:tcBorders>
          <w:top w:val="single" w:sz="8" w:space="0" w:color="E32D91" w:themeColor="accent1"/>
          <w:left w:val="single" w:sz="8" w:space="0" w:color="E32D91" w:themeColor="accent1"/>
          <w:bottom w:val="single" w:sz="8" w:space="0" w:color="E32D91" w:themeColor="accent1"/>
          <w:right w:val="single" w:sz="8" w:space="0" w:color="E32D91" w:themeColor="accent1"/>
          <w:insideV w:val="single" w:sz="8" w:space="0" w:color="E32D91"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insideH w:val="single" w:sz="8" w:space="0" w:color="C830CC" w:themeColor="accent2"/>
        <w:insideV w:val="single" w:sz="8" w:space="0" w:color="C830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30CC" w:themeColor="accent2"/>
          <w:left w:val="single" w:sz="8" w:space="0" w:color="C830CC" w:themeColor="accent2"/>
          <w:bottom w:val="single" w:sz="18" w:space="0" w:color="C830CC" w:themeColor="accent2"/>
          <w:right w:val="single" w:sz="8" w:space="0" w:color="C830CC" w:themeColor="accent2"/>
          <w:insideH w:val="nil"/>
          <w:insideV w:val="single" w:sz="8" w:space="0" w:color="C830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30CC" w:themeColor="accent2"/>
          <w:left w:val="single" w:sz="8" w:space="0" w:color="C830CC" w:themeColor="accent2"/>
          <w:bottom w:val="single" w:sz="8" w:space="0" w:color="C830CC" w:themeColor="accent2"/>
          <w:right w:val="single" w:sz="8" w:space="0" w:color="C830CC" w:themeColor="accent2"/>
          <w:insideH w:val="nil"/>
          <w:insideV w:val="single" w:sz="8" w:space="0" w:color="C830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tcPr>
    </w:tblStylePr>
    <w:tblStylePr w:type="band1Vert">
      <w:tblPr/>
      <w:tcPr>
        <w:tcBorders>
          <w:top w:val="single" w:sz="8" w:space="0" w:color="C830CC" w:themeColor="accent2"/>
          <w:left w:val="single" w:sz="8" w:space="0" w:color="C830CC" w:themeColor="accent2"/>
          <w:bottom w:val="single" w:sz="8" w:space="0" w:color="C830CC" w:themeColor="accent2"/>
          <w:right w:val="single" w:sz="8" w:space="0" w:color="C830CC" w:themeColor="accent2"/>
        </w:tcBorders>
        <w:shd w:val="clear" w:color="auto" w:fill="F1CBF2" w:themeFill="accent2" w:themeFillTint="3F"/>
      </w:tcPr>
    </w:tblStylePr>
    <w:tblStylePr w:type="band1Horz">
      <w:tblPr/>
      <w:tcPr>
        <w:tcBorders>
          <w:top w:val="single" w:sz="8" w:space="0" w:color="C830CC" w:themeColor="accent2"/>
          <w:left w:val="single" w:sz="8" w:space="0" w:color="C830CC" w:themeColor="accent2"/>
          <w:bottom w:val="single" w:sz="8" w:space="0" w:color="C830CC" w:themeColor="accent2"/>
          <w:right w:val="single" w:sz="8" w:space="0" w:color="C830CC" w:themeColor="accent2"/>
          <w:insideV w:val="single" w:sz="8" w:space="0" w:color="C830CC" w:themeColor="accent2"/>
        </w:tcBorders>
        <w:shd w:val="clear" w:color="auto" w:fill="F1CBF2" w:themeFill="accent2" w:themeFillTint="3F"/>
      </w:tcPr>
    </w:tblStylePr>
    <w:tblStylePr w:type="band2Horz">
      <w:tblPr/>
      <w:tcPr>
        <w:tcBorders>
          <w:top w:val="single" w:sz="8" w:space="0" w:color="C830CC" w:themeColor="accent2"/>
          <w:left w:val="single" w:sz="8" w:space="0" w:color="C830CC" w:themeColor="accent2"/>
          <w:bottom w:val="single" w:sz="8" w:space="0" w:color="C830CC" w:themeColor="accent2"/>
          <w:right w:val="single" w:sz="8" w:space="0" w:color="C830CC" w:themeColor="accent2"/>
          <w:insideV w:val="single" w:sz="8" w:space="0" w:color="C830CC"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insideH w:val="single" w:sz="8" w:space="0" w:color="4EA6DC" w:themeColor="accent3"/>
        <w:insideV w:val="single" w:sz="8" w:space="0" w:color="4EA6D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6DC" w:themeColor="accent3"/>
          <w:left w:val="single" w:sz="8" w:space="0" w:color="4EA6DC" w:themeColor="accent3"/>
          <w:bottom w:val="single" w:sz="18" w:space="0" w:color="4EA6DC" w:themeColor="accent3"/>
          <w:right w:val="single" w:sz="8" w:space="0" w:color="4EA6DC" w:themeColor="accent3"/>
          <w:insideH w:val="nil"/>
          <w:insideV w:val="single" w:sz="8" w:space="0" w:color="4EA6D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6DC" w:themeColor="accent3"/>
          <w:left w:val="single" w:sz="8" w:space="0" w:color="4EA6DC" w:themeColor="accent3"/>
          <w:bottom w:val="single" w:sz="8" w:space="0" w:color="4EA6DC" w:themeColor="accent3"/>
          <w:right w:val="single" w:sz="8" w:space="0" w:color="4EA6DC" w:themeColor="accent3"/>
          <w:insideH w:val="nil"/>
          <w:insideV w:val="single" w:sz="8" w:space="0" w:color="4EA6D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tcPr>
    </w:tblStylePr>
    <w:tblStylePr w:type="band1Vert">
      <w:tblPr/>
      <w:tcPr>
        <w:tcBorders>
          <w:top w:val="single" w:sz="8" w:space="0" w:color="4EA6DC" w:themeColor="accent3"/>
          <w:left w:val="single" w:sz="8" w:space="0" w:color="4EA6DC" w:themeColor="accent3"/>
          <w:bottom w:val="single" w:sz="8" w:space="0" w:color="4EA6DC" w:themeColor="accent3"/>
          <w:right w:val="single" w:sz="8" w:space="0" w:color="4EA6DC" w:themeColor="accent3"/>
        </w:tcBorders>
        <w:shd w:val="clear" w:color="auto" w:fill="D3E8F6" w:themeFill="accent3" w:themeFillTint="3F"/>
      </w:tcPr>
    </w:tblStylePr>
    <w:tblStylePr w:type="band1Horz">
      <w:tblPr/>
      <w:tcPr>
        <w:tcBorders>
          <w:top w:val="single" w:sz="8" w:space="0" w:color="4EA6DC" w:themeColor="accent3"/>
          <w:left w:val="single" w:sz="8" w:space="0" w:color="4EA6DC" w:themeColor="accent3"/>
          <w:bottom w:val="single" w:sz="8" w:space="0" w:color="4EA6DC" w:themeColor="accent3"/>
          <w:right w:val="single" w:sz="8" w:space="0" w:color="4EA6DC" w:themeColor="accent3"/>
          <w:insideV w:val="single" w:sz="8" w:space="0" w:color="4EA6DC" w:themeColor="accent3"/>
        </w:tcBorders>
        <w:shd w:val="clear" w:color="auto" w:fill="D3E8F6" w:themeFill="accent3" w:themeFillTint="3F"/>
      </w:tcPr>
    </w:tblStylePr>
    <w:tblStylePr w:type="band2Horz">
      <w:tblPr/>
      <w:tcPr>
        <w:tcBorders>
          <w:top w:val="single" w:sz="8" w:space="0" w:color="4EA6DC" w:themeColor="accent3"/>
          <w:left w:val="single" w:sz="8" w:space="0" w:color="4EA6DC" w:themeColor="accent3"/>
          <w:bottom w:val="single" w:sz="8" w:space="0" w:color="4EA6DC" w:themeColor="accent3"/>
          <w:right w:val="single" w:sz="8" w:space="0" w:color="4EA6DC" w:themeColor="accent3"/>
          <w:insideV w:val="single" w:sz="8" w:space="0" w:color="4EA6DC"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insideH w:val="single" w:sz="8" w:space="0" w:color="4775E7" w:themeColor="accent4"/>
        <w:insideV w:val="single" w:sz="8" w:space="0" w:color="4775E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775E7" w:themeColor="accent4"/>
          <w:left w:val="single" w:sz="8" w:space="0" w:color="4775E7" w:themeColor="accent4"/>
          <w:bottom w:val="single" w:sz="18" w:space="0" w:color="4775E7" w:themeColor="accent4"/>
          <w:right w:val="single" w:sz="8" w:space="0" w:color="4775E7" w:themeColor="accent4"/>
          <w:insideH w:val="nil"/>
          <w:insideV w:val="single" w:sz="8" w:space="0" w:color="4775E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775E7" w:themeColor="accent4"/>
          <w:left w:val="single" w:sz="8" w:space="0" w:color="4775E7" w:themeColor="accent4"/>
          <w:bottom w:val="single" w:sz="8" w:space="0" w:color="4775E7" w:themeColor="accent4"/>
          <w:right w:val="single" w:sz="8" w:space="0" w:color="4775E7" w:themeColor="accent4"/>
          <w:insideH w:val="nil"/>
          <w:insideV w:val="single" w:sz="8" w:space="0" w:color="4775E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tcPr>
    </w:tblStylePr>
    <w:tblStylePr w:type="band1Vert">
      <w:tblPr/>
      <w:tcPr>
        <w:tcBorders>
          <w:top w:val="single" w:sz="8" w:space="0" w:color="4775E7" w:themeColor="accent4"/>
          <w:left w:val="single" w:sz="8" w:space="0" w:color="4775E7" w:themeColor="accent4"/>
          <w:bottom w:val="single" w:sz="8" w:space="0" w:color="4775E7" w:themeColor="accent4"/>
          <w:right w:val="single" w:sz="8" w:space="0" w:color="4775E7" w:themeColor="accent4"/>
        </w:tcBorders>
        <w:shd w:val="clear" w:color="auto" w:fill="D1DCF9" w:themeFill="accent4" w:themeFillTint="3F"/>
      </w:tcPr>
    </w:tblStylePr>
    <w:tblStylePr w:type="band1Horz">
      <w:tblPr/>
      <w:tcPr>
        <w:tcBorders>
          <w:top w:val="single" w:sz="8" w:space="0" w:color="4775E7" w:themeColor="accent4"/>
          <w:left w:val="single" w:sz="8" w:space="0" w:color="4775E7" w:themeColor="accent4"/>
          <w:bottom w:val="single" w:sz="8" w:space="0" w:color="4775E7" w:themeColor="accent4"/>
          <w:right w:val="single" w:sz="8" w:space="0" w:color="4775E7" w:themeColor="accent4"/>
          <w:insideV w:val="single" w:sz="8" w:space="0" w:color="4775E7" w:themeColor="accent4"/>
        </w:tcBorders>
        <w:shd w:val="clear" w:color="auto" w:fill="D1DCF9" w:themeFill="accent4" w:themeFillTint="3F"/>
      </w:tcPr>
    </w:tblStylePr>
    <w:tblStylePr w:type="band2Horz">
      <w:tblPr/>
      <w:tcPr>
        <w:tcBorders>
          <w:top w:val="single" w:sz="8" w:space="0" w:color="4775E7" w:themeColor="accent4"/>
          <w:left w:val="single" w:sz="8" w:space="0" w:color="4775E7" w:themeColor="accent4"/>
          <w:bottom w:val="single" w:sz="8" w:space="0" w:color="4775E7" w:themeColor="accent4"/>
          <w:right w:val="single" w:sz="8" w:space="0" w:color="4775E7" w:themeColor="accent4"/>
          <w:insideV w:val="single" w:sz="8" w:space="0" w:color="4775E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insideH w:val="single" w:sz="8" w:space="0" w:color="8971E1" w:themeColor="accent5"/>
        <w:insideV w:val="single" w:sz="8" w:space="0" w:color="8971E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71E1" w:themeColor="accent5"/>
          <w:left w:val="single" w:sz="8" w:space="0" w:color="8971E1" w:themeColor="accent5"/>
          <w:bottom w:val="single" w:sz="18" w:space="0" w:color="8971E1" w:themeColor="accent5"/>
          <w:right w:val="single" w:sz="8" w:space="0" w:color="8971E1" w:themeColor="accent5"/>
          <w:insideH w:val="nil"/>
          <w:insideV w:val="single" w:sz="8" w:space="0" w:color="8971E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71E1" w:themeColor="accent5"/>
          <w:left w:val="single" w:sz="8" w:space="0" w:color="8971E1" w:themeColor="accent5"/>
          <w:bottom w:val="single" w:sz="8" w:space="0" w:color="8971E1" w:themeColor="accent5"/>
          <w:right w:val="single" w:sz="8" w:space="0" w:color="8971E1" w:themeColor="accent5"/>
          <w:insideH w:val="nil"/>
          <w:insideV w:val="single" w:sz="8" w:space="0" w:color="8971E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tcPr>
    </w:tblStylePr>
    <w:tblStylePr w:type="band1Vert">
      <w:tblPr/>
      <w:tcPr>
        <w:tcBorders>
          <w:top w:val="single" w:sz="8" w:space="0" w:color="8971E1" w:themeColor="accent5"/>
          <w:left w:val="single" w:sz="8" w:space="0" w:color="8971E1" w:themeColor="accent5"/>
          <w:bottom w:val="single" w:sz="8" w:space="0" w:color="8971E1" w:themeColor="accent5"/>
          <w:right w:val="single" w:sz="8" w:space="0" w:color="8971E1" w:themeColor="accent5"/>
        </w:tcBorders>
        <w:shd w:val="clear" w:color="auto" w:fill="E1DBF7" w:themeFill="accent5" w:themeFillTint="3F"/>
      </w:tcPr>
    </w:tblStylePr>
    <w:tblStylePr w:type="band1Horz">
      <w:tblPr/>
      <w:tcPr>
        <w:tcBorders>
          <w:top w:val="single" w:sz="8" w:space="0" w:color="8971E1" w:themeColor="accent5"/>
          <w:left w:val="single" w:sz="8" w:space="0" w:color="8971E1" w:themeColor="accent5"/>
          <w:bottom w:val="single" w:sz="8" w:space="0" w:color="8971E1" w:themeColor="accent5"/>
          <w:right w:val="single" w:sz="8" w:space="0" w:color="8971E1" w:themeColor="accent5"/>
          <w:insideV w:val="single" w:sz="8" w:space="0" w:color="8971E1" w:themeColor="accent5"/>
        </w:tcBorders>
        <w:shd w:val="clear" w:color="auto" w:fill="E1DBF7" w:themeFill="accent5" w:themeFillTint="3F"/>
      </w:tcPr>
    </w:tblStylePr>
    <w:tblStylePr w:type="band2Horz">
      <w:tblPr/>
      <w:tcPr>
        <w:tcBorders>
          <w:top w:val="single" w:sz="8" w:space="0" w:color="8971E1" w:themeColor="accent5"/>
          <w:left w:val="single" w:sz="8" w:space="0" w:color="8971E1" w:themeColor="accent5"/>
          <w:bottom w:val="single" w:sz="8" w:space="0" w:color="8971E1" w:themeColor="accent5"/>
          <w:right w:val="single" w:sz="8" w:space="0" w:color="8971E1" w:themeColor="accent5"/>
          <w:insideV w:val="single" w:sz="8" w:space="0" w:color="8971E1"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insideH w:val="single" w:sz="8" w:space="0" w:color="D54773" w:themeColor="accent6"/>
        <w:insideV w:val="single" w:sz="8" w:space="0" w:color="D5477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4773" w:themeColor="accent6"/>
          <w:left w:val="single" w:sz="8" w:space="0" w:color="D54773" w:themeColor="accent6"/>
          <w:bottom w:val="single" w:sz="18" w:space="0" w:color="D54773" w:themeColor="accent6"/>
          <w:right w:val="single" w:sz="8" w:space="0" w:color="D54773" w:themeColor="accent6"/>
          <w:insideH w:val="nil"/>
          <w:insideV w:val="single" w:sz="8" w:space="0" w:color="D5477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4773" w:themeColor="accent6"/>
          <w:left w:val="single" w:sz="8" w:space="0" w:color="D54773" w:themeColor="accent6"/>
          <w:bottom w:val="single" w:sz="8" w:space="0" w:color="D54773" w:themeColor="accent6"/>
          <w:right w:val="single" w:sz="8" w:space="0" w:color="D54773" w:themeColor="accent6"/>
          <w:insideH w:val="nil"/>
          <w:insideV w:val="single" w:sz="8" w:space="0" w:color="D5477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tcPr>
    </w:tblStylePr>
    <w:tblStylePr w:type="band1Vert">
      <w:tblPr/>
      <w:tcPr>
        <w:tcBorders>
          <w:top w:val="single" w:sz="8" w:space="0" w:color="D54773" w:themeColor="accent6"/>
          <w:left w:val="single" w:sz="8" w:space="0" w:color="D54773" w:themeColor="accent6"/>
          <w:bottom w:val="single" w:sz="8" w:space="0" w:color="D54773" w:themeColor="accent6"/>
          <w:right w:val="single" w:sz="8" w:space="0" w:color="D54773" w:themeColor="accent6"/>
        </w:tcBorders>
        <w:shd w:val="clear" w:color="auto" w:fill="F4D1DC" w:themeFill="accent6" w:themeFillTint="3F"/>
      </w:tcPr>
    </w:tblStylePr>
    <w:tblStylePr w:type="band1Horz">
      <w:tblPr/>
      <w:tcPr>
        <w:tcBorders>
          <w:top w:val="single" w:sz="8" w:space="0" w:color="D54773" w:themeColor="accent6"/>
          <w:left w:val="single" w:sz="8" w:space="0" w:color="D54773" w:themeColor="accent6"/>
          <w:bottom w:val="single" w:sz="8" w:space="0" w:color="D54773" w:themeColor="accent6"/>
          <w:right w:val="single" w:sz="8" w:space="0" w:color="D54773" w:themeColor="accent6"/>
          <w:insideV w:val="single" w:sz="8" w:space="0" w:color="D54773" w:themeColor="accent6"/>
        </w:tcBorders>
        <w:shd w:val="clear" w:color="auto" w:fill="F4D1DC" w:themeFill="accent6" w:themeFillTint="3F"/>
      </w:tcPr>
    </w:tblStylePr>
    <w:tblStylePr w:type="band2Horz">
      <w:tblPr/>
      <w:tcPr>
        <w:tcBorders>
          <w:top w:val="single" w:sz="8" w:space="0" w:color="D54773" w:themeColor="accent6"/>
          <w:left w:val="single" w:sz="8" w:space="0" w:color="D54773" w:themeColor="accent6"/>
          <w:bottom w:val="single" w:sz="8" w:space="0" w:color="D54773" w:themeColor="accent6"/>
          <w:right w:val="single" w:sz="8" w:space="0" w:color="D54773" w:themeColor="accent6"/>
          <w:insideV w:val="single" w:sz="8" w:space="0" w:color="D54773"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A61AC" w:themeColor="accent1" w:themeTint="BF"/>
        <w:left w:val="single" w:sz="8" w:space="0" w:color="EA61AC" w:themeColor="accent1" w:themeTint="BF"/>
        <w:bottom w:val="single" w:sz="8" w:space="0" w:color="EA61AC" w:themeColor="accent1" w:themeTint="BF"/>
        <w:right w:val="single" w:sz="8" w:space="0" w:color="EA61AC" w:themeColor="accent1" w:themeTint="BF"/>
        <w:insideH w:val="single" w:sz="8" w:space="0" w:color="EA61AC" w:themeColor="accent1" w:themeTint="BF"/>
      </w:tblBorders>
    </w:tblPr>
    <w:tblStylePr w:type="firstRow">
      <w:pPr>
        <w:spacing w:before="0" w:after="0" w:line="240" w:lineRule="auto"/>
      </w:pPr>
      <w:rPr>
        <w:b/>
        <w:bCs/>
        <w:color w:val="FFFFFF" w:themeColor="background1"/>
      </w:rPr>
      <w:tblPr/>
      <w:tcPr>
        <w:tcBorders>
          <w:top w:val="single" w:sz="8" w:space="0" w:color="EA61AC" w:themeColor="accent1" w:themeTint="BF"/>
          <w:left w:val="single" w:sz="8" w:space="0" w:color="EA61AC" w:themeColor="accent1" w:themeTint="BF"/>
          <w:bottom w:val="single" w:sz="8" w:space="0" w:color="EA61AC" w:themeColor="accent1" w:themeTint="BF"/>
          <w:right w:val="single" w:sz="8" w:space="0" w:color="EA61AC" w:themeColor="accent1" w:themeTint="BF"/>
          <w:insideH w:val="nil"/>
          <w:insideV w:val="nil"/>
        </w:tcBorders>
        <w:shd w:val="clear" w:color="auto" w:fill="E32D91" w:themeFill="accent1"/>
      </w:tcPr>
    </w:tblStylePr>
    <w:tblStylePr w:type="lastRow">
      <w:pPr>
        <w:spacing w:before="0" w:after="0" w:line="240" w:lineRule="auto"/>
      </w:pPr>
      <w:rPr>
        <w:b/>
        <w:bCs/>
      </w:rPr>
      <w:tblPr/>
      <w:tcPr>
        <w:tcBorders>
          <w:top w:val="double" w:sz="6" w:space="0" w:color="EA61AC" w:themeColor="accent1" w:themeTint="BF"/>
          <w:left w:val="single" w:sz="8" w:space="0" w:color="EA61AC" w:themeColor="accent1" w:themeTint="BF"/>
          <w:bottom w:val="single" w:sz="8" w:space="0" w:color="EA61AC" w:themeColor="accent1" w:themeTint="BF"/>
          <w:right w:val="single" w:sz="8" w:space="0" w:color="EA61A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AE3" w:themeFill="accent1" w:themeFillTint="3F"/>
      </w:tcPr>
    </w:tblStylePr>
    <w:tblStylePr w:type="band1Horz">
      <w:tblPr/>
      <w:tcPr>
        <w:tcBorders>
          <w:insideH w:val="nil"/>
          <w:insideV w:val="nil"/>
        </w:tcBorders>
        <w:shd w:val="clear" w:color="auto" w:fill="F8CAE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single" w:sz="8" w:space="0" w:color="D662DA" w:themeColor="accent2" w:themeTint="BF"/>
      </w:tblBorders>
    </w:tblPr>
    <w:tblStylePr w:type="firstRow">
      <w:pPr>
        <w:spacing w:before="0" w:after="0" w:line="240" w:lineRule="auto"/>
      </w:pPr>
      <w:rPr>
        <w:b/>
        <w:bCs/>
        <w:color w:val="FFFFFF" w:themeColor="background1"/>
      </w:rPr>
      <w:tblPr/>
      <w:tcPr>
        <w:tcBorders>
          <w:top w:val="single" w:sz="8"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nil"/>
          <w:insideV w:val="nil"/>
        </w:tcBorders>
        <w:shd w:val="clear" w:color="auto" w:fill="C830CC" w:themeFill="accent2"/>
      </w:tcPr>
    </w:tblStylePr>
    <w:tblStylePr w:type="lastRow">
      <w:pPr>
        <w:spacing w:before="0" w:after="0" w:line="240" w:lineRule="auto"/>
      </w:pPr>
      <w:rPr>
        <w:b/>
        <w:bCs/>
      </w:rPr>
      <w:tblPr/>
      <w:tcPr>
        <w:tcBorders>
          <w:top w:val="double" w:sz="6"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CBF2" w:themeFill="accent2" w:themeFillTint="3F"/>
      </w:tcPr>
    </w:tblStylePr>
    <w:tblStylePr w:type="band1Horz">
      <w:tblPr/>
      <w:tcPr>
        <w:tcBorders>
          <w:insideH w:val="nil"/>
          <w:insideV w:val="nil"/>
        </w:tcBorders>
        <w:shd w:val="clear" w:color="auto" w:fill="F1CB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single" w:sz="8" w:space="0" w:color="7ABCE4" w:themeColor="accent3" w:themeTint="BF"/>
      </w:tblBorders>
    </w:tblPr>
    <w:tblStylePr w:type="firstRow">
      <w:pPr>
        <w:spacing w:before="0" w:after="0" w:line="240" w:lineRule="auto"/>
      </w:pPr>
      <w:rPr>
        <w:b/>
        <w:bCs/>
        <w:color w:val="FFFFFF" w:themeColor="background1"/>
      </w:rPr>
      <w:tblPr/>
      <w:tcPr>
        <w:tcBorders>
          <w:top w:val="single" w:sz="8"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nil"/>
          <w:insideV w:val="nil"/>
        </w:tcBorders>
        <w:shd w:val="clear" w:color="auto" w:fill="4EA6DC" w:themeFill="accent3"/>
      </w:tcPr>
    </w:tblStylePr>
    <w:tblStylePr w:type="lastRow">
      <w:pPr>
        <w:spacing w:before="0" w:after="0" w:line="240" w:lineRule="auto"/>
      </w:pPr>
      <w:rPr>
        <w:b/>
        <w:bCs/>
      </w:rPr>
      <w:tblPr/>
      <w:tcPr>
        <w:tcBorders>
          <w:top w:val="double" w:sz="6"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8F6" w:themeFill="accent3" w:themeFillTint="3F"/>
      </w:tcPr>
    </w:tblStylePr>
    <w:tblStylePr w:type="band1Horz">
      <w:tblPr/>
      <w:tcPr>
        <w:tcBorders>
          <w:insideH w:val="nil"/>
          <w:insideV w:val="nil"/>
        </w:tcBorders>
        <w:shd w:val="clear" w:color="auto" w:fill="D3E8F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single" w:sz="8" w:space="0" w:color="7597ED" w:themeColor="accent4" w:themeTint="BF"/>
      </w:tblBorders>
    </w:tblPr>
    <w:tblStylePr w:type="firstRow">
      <w:pPr>
        <w:spacing w:before="0" w:after="0" w:line="240" w:lineRule="auto"/>
      </w:pPr>
      <w:rPr>
        <w:b/>
        <w:bCs/>
        <w:color w:val="FFFFFF" w:themeColor="background1"/>
      </w:rPr>
      <w:tblPr/>
      <w:tcPr>
        <w:tcBorders>
          <w:top w:val="single" w:sz="8"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nil"/>
          <w:insideV w:val="nil"/>
        </w:tcBorders>
        <w:shd w:val="clear" w:color="auto" w:fill="4775E7" w:themeFill="accent4"/>
      </w:tcPr>
    </w:tblStylePr>
    <w:tblStylePr w:type="lastRow">
      <w:pPr>
        <w:spacing w:before="0" w:after="0" w:line="240" w:lineRule="auto"/>
      </w:pPr>
      <w:rPr>
        <w:b/>
        <w:bCs/>
      </w:rPr>
      <w:tblPr/>
      <w:tcPr>
        <w:tcBorders>
          <w:top w:val="double" w:sz="6"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CF9" w:themeFill="accent4" w:themeFillTint="3F"/>
      </w:tcPr>
    </w:tblStylePr>
    <w:tblStylePr w:type="band1Horz">
      <w:tblPr/>
      <w:tcPr>
        <w:tcBorders>
          <w:insideH w:val="nil"/>
          <w:insideV w:val="nil"/>
        </w:tcBorders>
        <w:shd w:val="clear" w:color="auto" w:fill="D1DCF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single" w:sz="8" w:space="0" w:color="A694E8" w:themeColor="accent5" w:themeTint="BF"/>
      </w:tblBorders>
    </w:tblPr>
    <w:tblStylePr w:type="firstRow">
      <w:pPr>
        <w:spacing w:before="0" w:after="0" w:line="240" w:lineRule="auto"/>
      </w:pPr>
      <w:rPr>
        <w:b/>
        <w:bCs/>
        <w:color w:val="FFFFFF" w:themeColor="background1"/>
      </w:rPr>
      <w:tblPr/>
      <w:tcPr>
        <w:tcBorders>
          <w:top w:val="single" w:sz="8"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nil"/>
          <w:insideV w:val="nil"/>
        </w:tcBorders>
        <w:shd w:val="clear" w:color="auto" w:fill="8971E1" w:themeFill="accent5"/>
      </w:tcPr>
    </w:tblStylePr>
    <w:tblStylePr w:type="lastRow">
      <w:pPr>
        <w:spacing w:before="0" w:after="0" w:line="240" w:lineRule="auto"/>
      </w:pPr>
      <w:rPr>
        <w:b/>
        <w:bCs/>
      </w:rPr>
      <w:tblPr/>
      <w:tcPr>
        <w:tcBorders>
          <w:top w:val="double" w:sz="6"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BF7" w:themeFill="accent5" w:themeFillTint="3F"/>
      </w:tcPr>
    </w:tblStylePr>
    <w:tblStylePr w:type="band1Horz">
      <w:tblPr/>
      <w:tcPr>
        <w:tcBorders>
          <w:insideH w:val="nil"/>
          <w:insideV w:val="nil"/>
        </w:tcBorders>
        <w:shd w:val="clear" w:color="auto" w:fill="E1DBF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single" w:sz="8" w:space="0" w:color="DF7596" w:themeColor="accent6" w:themeTint="BF"/>
      </w:tblBorders>
    </w:tblPr>
    <w:tblStylePr w:type="firstRow">
      <w:pPr>
        <w:spacing w:before="0" w:after="0" w:line="240" w:lineRule="auto"/>
      </w:pPr>
      <w:rPr>
        <w:b/>
        <w:bCs/>
        <w:color w:val="FFFFFF" w:themeColor="background1"/>
      </w:rPr>
      <w:tblPr/>
      <w:tcPr>
        <w:tcBorders>
          <w:top w:val="single" w:sz="8"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nil"/>
          <w:insideV w:val="nil"/>
        </w:tcBorders>
        <w:shd w:val="clear" w:color="auto" w:fill="D54773" w:themeFill="accent6"/>
      </w:tcPr>
    </w:tblStylePr>
    <w:tblStylePr w:type="lastRow">
      <w:pPr>
        <w:spacing w:before="0" w:after="0" w:line="240" w:lineRule="auto"/>
      </w:pPr>
      <w:rPr>
        <w:b/>
        <w:bCs/>
      </w:rPr>
      <w:tblPr/>
      <w:tcPr>
        <w:tcBorders>
          <w:top w:val="double" w:sz="6"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D1DC" w:themeFill="accent6" w:themeFillTint="3F"/>
      </w:tcPr>
    </w:tblStylePr>
    <w:tblStylePr w:type="band1Horz">
      <w:tblPr/>
      <w:tcPr>
        <w:tcBorders>
          <w:insideH w:val="nil"/>
          <w:insideV w:val="nil"/>
        </w:tcBorders>
        <w:shd w:val="clear" w:color="auto" w:fill="F4D1D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2D9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32D91" w:themeFill="accent1"/>
      </w:tcPr>
    </w:tblStylePr>
    <w:tblStylePr w:type="lastCol">
      <w:rPr>
        <w:b/>
        <w:bCs/>
        <w:color w:val="FFFFFF" w:themeColor="background1"/>
      </w:rPr>
      <w:tblPr/>
      <w:tcPr>
        <w:tcBorders>
          <w:left w:val="nil"/>
          <w:right w:val="nil"/>
          <w:insideH w:val="nil"/>
          <w:insideV w:val="nil"/>
        </w:tcBorders>
        <w:shd w:val="clear" w:color="auto" w:fill="E32D9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30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30CC" w:themeFill="accent2"/>
      </w:tcPr>
    </w:tblStylePr>
    <w:tblStylePr w:type="lastCol">
      <w:rPr>
        <w:b/>
        <w:bCs/>
        <w:color w:val="FFFFFF" w:themeColor="background1"/>
      </w:rPr>
      <w:tblPr/>
      <w:tcPr>
        <w:tcBorders>
          <w:left w:val="nil"/>
          <w:right w:val="nil"/>
          <w:insideH w:val="nil"/>
          <w:insideV w:val="nil"/>
        </w:tcBorders>
        <w:shd w:val="clear" w:color="auto" w:fill="C830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6D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6DC" w:themeFill="accent3"/>
      </w:tcPr>
    </w:tblStylePr>
    <w:tblStylePr w:type="lastCol">
      <w:rPr>
        <w:b/>
        <w:bCs/>
        <w:color w:val="FFFFFF" w:themeColor="background1"/>
      </w:rPr>
      <w:tblPr/>
      <w:tcPr>
        <w:tcBorders>
          <w:left w:val="nil"/>
          <w:right w:val="nil"/>
          <w:insideH w:val="nil"/>
          <w:insideV w:val="nil"/>
        </w:tcBorders>
        <w:shd w:val="clear" w:color="auto" w:fill="4EA6D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75E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75E7" w:themeFill="accent4"/>
      </w:tcPr>
    </w:tblStylePr>
    <w:tblStylePr w:type="lastCol">
      <w:rPr>
        <w:b/>
        <w:bCs/>
        <w:color w:val="FFFFFF" w:themeColor="background1"/>
      </w:rPr>
      <w:tblPr/>
      <w:tcPr>
        <w:tcBorders>
          <w:left w:val="nil"/>
          <w:right w:val="nil"/>
          <w:insideH w:val="nil"/>
          <w:insideV w:val="nil"/>
        </w:tcBorders>
        <w:shd w:val="clear" w:color="auto" w:fill="4775E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71E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971E1" w:themeFill="accent5"/>
      </w:tcPr>
    </w:tblStylePr>
    <w:tblStylePr w:type="lastCol">
      <w:rPr>
        <w:b/>
        <w:bCs/>
        <w:color w:val="FFFFFF" w:themeColor="background1"/>
      </w:rPr>
      <w:tblPr/>
      <w:tcPr>
        <w:tcBorders>
          <w:left w:val="nil"/>
          <w:right w:val="nil"/>
          <w:insideH w:val="nil"/>
          <w:insideV w:val="nil"/>
        </w:tcBorders>
        <w:shd w:val="clear" w:color="auto" w:fill="8971E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477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4773" w:themeFill="accent6"/>
      </w:tcPr>
    </w:tblStylePr>
    <w:tblStylePr w:type="lastCol">
      <w:rPr>
        <w:b/>
        <w:bCs/>
        <w:color w:val="FFFFFF" w:themeColor="background1"/>
      </w:rPr>
      <w:tblPr/>
      <w:tcPr>
        <w:tcBorders>
          <w:left w:val="nil"/>
          <w:right w:val="nil"/>
          <w:insideH w:val="nil"/>
          <w:insideV w:val="nil"/>
        </w:tcBorders>
        <w:shd w:val="clear" w:color="auto" w:fill="D5477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45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E32D91" w:themeColor="accent1"/>
        <w:bottom w:val="single" w:sz="8" w:space="0" w:color="E32D91" w:themeColor="accent1"/>
      </w:tblBorders>
    </w:tblPr>
    <w:tblStylePr w:type="firstRow">
      <w:rPr>
        <w:rFonts w:asciiTheme="majorHAnsi" w:eastAsiaTheme="majorEastAsia" w:hAnsiTheme="majorHAnsi" w:cstheme="majorBidi"/>
      </w:rPr>
      <w:tblPr/>
      <w:tcPr>
        <w:tcBorders>
          <w:top w:val="nil"/>
          <w:bottom w:val="single" w:sz="8" w:space="0" w:color="E32D91" w:themeColor="accent1"/>
        </w:tcBorders>
      </w:tcPr>
    </w:tblStylePr>
    <w:tblStylePr w:type="lastRow">
      <w:rPr>
        <w:b/>
        <w:bCs/>
        <w:color w:val="454551" w:themeColor="text2"/>
      </w:rPr>
      <w:tblPr/>
      <w:tcPr>
        <w:tcBorders>
          <w:top w:val="single" w:sz="8" w:space="0" w:color="E32D91" w:themeColor="accent1"/>
          <w:bottom w:val="single" w:sz="8" w:space="0" w:color="E32D91" w:themeColor="accent1"/>
        </w:tcBorders>
      </w:tcPr>
    </w:tblStylePr>
    <w:tblStylePr w:type="firstCol">
      <w:rPr>
        <w:b/>
        <w:bCs/>
      </w:rPr>
    </w:tblStylePr>
    <w:tblStylePr w:type="lastCol">
      <w:rPr>
        <w:b/>
        <w:bCs/>
      </w:rPr>
      <w:tblPr/>
      <w:tcPr>
        <w:tcBorders>
          <w:top w:val="single" w:sz="8" w:space="0" w:color="E32D91" w:themeColor="accent1"/>
          <w:bottom w:val="single" w:sz="8" w:space="0" w:color="E32D91" w:themeColor="accent1"/>
        </w:tcBorders>
      </w:tcPr>
    </w:tblStylePr>
    <w:tblStylePr w:type="band1Vert">
      <w:tblPr/>
      <w:tcPr>
        <w:shd w:val="clear" w:color="auto" w:fill="F8CAE3" w:themeFill="accent1" w:themeFillTint="3F"/>
      </w:tcPr>
    </w:tblStylePr>
    <w:tblStylePr w:type="band1Horz">
      <w:tblPr/>
      <w:tcPr>
        <w:shd w:val="clear" w:color="auto" w:fill="F8CAE3"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830CC" w:themeColor="accent2"/>
        <w:bottom w:val="single" w:sz="8" w:space="0" w:color="C830CC" w:themeColor="accent2"/>
      </w:tblBorders>
    </w:tblPr>
    <w:tblStylePr w:type="firstRow">
      <w:rPr>
        <w:rFonts w:asciiTheme="majorHAnsi" w:eastAsiaTheme="majorEastAsia" w:hAnsiTheme="majorHAnsi" w:cstheme="majorBidi"/>
      </w:rPr>
      <w:tblPr/>
      <w:tcPr>
        <w:tcBorders>
          <w:top w:val="nil"/>
          <w:bottom w:val="single" w:sz="8" w:space="0" w:color="C830CC" w:themeColor="accent2"/>
        </w:tcBorders>
      </w:tcPr>
    </w:tblStylePr>
    <w:tblStylePr w:type="lastRow">
      <w:rPr>
        <w:b/>
        <w:bCs/>
        <w:color w:val="454551" w:themeColor="text2"/>
      </w:rPr>
      <w:tblPr/>
      <w:tcPr>
        <w:tcBorders>
          <w:top w:val="single" w:sz="8" w:space="0" w:color="C830CC" w:themeColor="accent2"/>
          <w:bottom w:val="single" w:sz="8" w:space="0" w:color="C830CC" w:themeColor="accent2"/>
        </w:tcBorders>
      </w:tcPr>
    </w:tblStylePr>
    <w:tblStylePr w:type="firstCol">
      <w:rPr>
        <w:b/>
        <w:bCs/>
      </w:rPr>
    </w:tblStylePr>
    <w:tblStylePr w:type="lastCol">
      <w:rPr>
        <w:b/>
        <w:bCs/>
      </w:rPr>
      <w:tblPr/>
      <w:tcPr>
        <w:tcBorders>
          <w:top w:val="single" w:sz="8" w:space="0" w:color="C830CC" w:themeColor="accent2"/>
          <w:bottom w:val="single" w:sz="8" w:space="0" w:color="C830CC" w:themeColor="accent2"/>
        </w:tcBorders>
      </w:tcPr>
    </w:tblStylePr>
    <w:tblStylePr w:type="band1Vert">
      <w:tblPr/>
      <w:tcPr>
        <w:shd w:val="clear" w:color="auto" w:fill="F1CBF2" w:themeFill="accent2" w:themeFillTint="3F"/>
      </w:tcPr>
    </w:tblStylePr>
    <w:tblStylePr w:type="band1Horz">
      <w:tblPr/>
      <w:tcPr>
        <w:shd w:val="clear" w:color="auto" w:fill="F1CBF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4EA6DC" w:themeColor="accent3"/>
        <w:bottom w:val="single" w:sz="8" w:space="0" w:color="4EA6DC" w:themeColor="accent3"/>
      </w:tblBorders>
    </w:tblPr>
    <w:tblStylePr w:type="firstRow">
      <w:rPr>
        <w:rFonts w:asciiTheme="majorHAnsi" w:eastAsiaTheme="majorEastAsia" w:hAnsiTheme="majorHAnsi" w:cstheme="majorBidi"/>
      </w:rPr>
      <w:tblPr/>
      <w:tcPr>
        <w:tcBorders>
          <w:top w:val="nil"/>
          <w:bottom w:val="single" w:sz="8" w:space="0" w:color="4EA6DC" w:themeColor="accent3"/>
        </w:tcBorders>
      </w:tcPr>
    </w:tblStylePr>
    <w:tblStylePr w:type="lastRow">
      <w:rPr>
        <w:b/>
        <w:bCs/>
        <w:color w:val="454551" w:themeColor="text2"/>
      </w:rPr>
      <w:tblPr/>
      <w:tcPr>
        <w:tcBorders>
          <w:top w:val="single" w:sz="8" w:space="0" w:color="4EA6DC" w:themeColor="accent3"/>
          <w:bottom w:val="single" w:sz="8" w:space="0" w:color="4EA6DC" w:themeColor="accent3"/>
        </w:tcBorders>
      </w:tcPr>
    </w:tblStylePr>
    <w:tblStylePr w:type="firstCol">
      <w:rPr>
        <w:b/>
        <w:bCs/>
      </w:rPr>
    </w:tblStylePr>
    <w:tblStylePr w:type="lastCol">
      <w:rPr>
        <w:b/>
        <w:bCs/>
      </w:rPr>
      <w:tblPr/>
      <w:tcPr>
        <w:tcBorders>
          <w:top w:val="single" w:sz="8" w:space="0" w:color="4EA6DC" w:themeColor="accent3"/>
          <w:bottom w:val="single" w:sz="8" w:space="0" w:color="4EA6DC" w:themeColor="accent3"/>
        </w:tcBorders>
      </w:tcPr>
    </w:tblStylePr>
    <w:tblStylePr w:type="band1Vert">
      <w:tblPr/>
      <w:tcPr>
        <w:shd w:val="clear" w:color="auto" w:fill="D3E8F6" w:themeFill="accent3" w:themeFillTint="3F"/>
      </w:tcPr>
    </w:tblStylePr>
    <w:tblStylePr w:type="band1Horz">
      <w:tblPr/>
      <w:tcPr>
        <w:shd w:val="clear" w:color="auto" w:fill="D3E8F6"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775E7" w:themeColor="accent4"/>
        <w:bottom w:val="single" w:sz="8" w:space="0" w:color="4775E7" w:themeColor="accent4"/>
      </w:tblBorders>
    </w:tblPr>
    <w:tblStylePr w:type="firstRow">
      <w:rPr>
        <w:rFonts w:asciiTheme="majorHAnsi" w:eastAsiaTheme="majorEastAsia" w:hAnsiTheme="majorHAnsi" w:cstheme="majorBidi"/>
      </w:rPr>
      <w:tblPr/>
      <w:tcPr>
        <w:tcBorders>
          <w:top w:val="nil"/>
          <w:bottom w:val="single" w:sz="8" w:space="0" w:color="4775E7" w:themeColor="accent4"/>
        </w:tcBorders>
      </w:tcPr>
    </w:tblStylePr>
    <w:tblStylePr w:type="lastRow">
      <w:rPr>
        <w:b/>
        <w:bCs/>
        <w:color w:val="454551" w:themeColor="text2"/>
      </w:rPr>
      <w:tblPr/>
      <w:tcPr>
        <w:tcBorders>
          <w:top w:val="single" w:sz="8" w:space="0" w:color="4775E7" w:themeColor="accent4"/>
          <w:bottom w:val="single" w:sz="8" w:space="0" w:color="4775E7" w:themeColor="accent4"/>
        </w:tcBorders>
      </w:tcPr>
    </w:tblStylePr>
    <w:tblStylePr w:type="firstCol">
      <w:rPr>
        <w:b/>
        <w:bCs/>
      </w:rPr>
    </w:tblStylePr>
    <w:tblStylePr w:type="lastCol">
      <w:rPr>
        <w:b/>
        <w:bCs/>
      </w:rPr>
      <w:tblPr/>
      <w:tcPr>
        <w:tcBorders>
          <w:top w:val="single" w:sz="8" w:space="0" w:color="4775E7" w:themeColor="accent4"/>
          <w:bottom w:val="single" w:sz="8" w:space="0" w:color="4775E7" w:themeColor="accent4"/>
        </w:tcBorders>
      </w:tcPr>
    </w:tblStylePr>
    <w:tblStylePr w:type="band1Vert">
      <w:tblPr/>
      <w:tcPr>
        <w:shd w:val="clear" w:color="auto" w:fill="D1DCF9" w:themeFill="accent4" w:themeFillTint="3F"/>
      </w:tcPr>
    </w:tblStylePr>
    <w:tblStylePr w:type="band1Horz">
      <w:tblPr/>
      <w:tcPr>
        <w:shd w:val="clear" w:color="auto" w:fill="D1DCF9"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8971E1" w:themeColor="accent5"/>
        <w:bottom w:val="single" w:sz="8" w:space="0" w:color="8971E1" w:themeColor="accent5"/>
      </w:tblBorders>
    </w:tblPr>
    <w:tblStylePr w:type="firstRow">
      <w:rPr>
        <w:rFonts w:asciiTheme="majorHAnsi" w:eastAsiaTheme="majorEastAsia" w:hAnsiTheme="majorHAnsi" w:cstheme="majorBidi"/>
      </w:rPr>
      <w:tblPr/>
      <w:tcPr>
        <w:tcBorders>
          <w:top w:val="nil"/>
          <w:bottom w:val="single" w:sz="8" w:space="0" w:color="8971E1" w:themeColor="accent5"/>
        </w:tcBorders>
      </w:tcPr>
    </w:tblStylePr>
    <w:tblStylePr w:type="lastRow">
      <w:rPr>
        <w:b/>
        <w:bCs/>
        <w:color w:val="454551" w:themeColor="text2"/>
      </w:rPr>
      <w:tblPr/>
      <w:tcPr>
        <w:tcBorders>
          <w:top w:val="single" w:sz="8" w:space="0" w:color="8971E1" w:themeColor="accent5"/>
          <w:bottom w:val="single" w:sz="8" w:space="0" w:color="8971E1" w:themeColor="accent5"/>
        </w:tcBorders>
      </w:tcPr>
    </w:tblStylePr>
    <w:tblStylePr w:type="firstCol">
      <w:rPr>
        <w:b/>
        <w:bCs/>
      </w:rPr>
    </w:tblStylePr>
    <w:tblStylePr w:type="lastCol">
      <w:rPr>
        <w:b/>
        <w:bCs/>
      </w:rPr>
      <w:tblPr/>
      <w:tcPr>
        <w:tcBorders>
          <w:top w:val="single" w:sz="8" w:space="0" w:color="8971E1" w:themeColor="accent5"/>
          <w:bottom w:val="single" w:sz="8" w:space="0" w:color="8971E1" w:themeColor="accent5"/>
        </w:tcBorders>
      </w:tcPr>
    </w:tblStylePr>
    <w:tblStylePr w:type="band1Vert">
      <w:tblPr/>
      <w:tcPr>
        <w:shd w:val="clear" w:color="auto" w:fill="E1DBF7" w:themeFill="accent5" w:themeFillTint="3F"/>
      </w:tcPr>
    </w:tblStylePr>
    <w:tblStylePr w:type="band1Horz">
      <w:tblPr/>
      <w:tcPr>
        <w:shd w:val="clear" w:color="auto" w:fill="E1DBF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D54773" w:themeColor="accent6"/>
        <w:bottom w:val="single" w:sz="8" w:space="0" w:color="D54773" w:themeColor="accent6"/>
      </w:tblBorders>
    </w:tblPr>
    <w:tblStylePr w:type="firstRow">
      <w:rPr>
        <w:rFonts w:asciiTheme="majorHAnsi" w:eastAsiaTheme="majorEastAsia" w:hAnsiTheme="majorHAnsi" w:cstheme="majorBidi"/>
      </w:rPr>
      <w:tblPr/>
      <w:tcPr>
        <w:tcBorders>
          <w:top w:val="nil"/>
          <w:bottom w:val="single" w:sz="8" w:space="0" w:color="D54773" w:themeColor="accent6"/>
        </w:tcBorders>
      </w:tcPr>
    </w:tblStylePr>
    <w:tblStylePr w:type="lastRow">
      <w:rPr>
        <w:b/>
        <w:bCs/>
        <w:color w:val="454551" w:themeColor="text2"/>
      </w:rPr>
      <w:tblPr/>
      <w:tcPr>
        <w:tcBorders>
          <w:top w:val="single" w:sz="8" w:space="0" w:color="D54773" w:themeColor="accent6"/>
          <w:bottom w:val="single" w:sz="8" w:space="0" w:color="D54773" w:themeColor="accent6"/>
        </w:tcBorders>
      </w:tcPr>
    </w:tblStylePr>
    <w:tblStylePr w:type="firstCol">
      <w:rPr>
        <w:b/>
        <w:bCs/>
      </w:rPr>
    </w:tblStylePr>
    <w:tblStylePr w:type="lastCol">
      <w:rPr>
        <w:b/>
        <w:bCs/>
      </w:rPr>
      <w:tblPr/>
      <w:tcPr>
        <w:tcBorders>
          <w:top w:val="single" w:sz="8" w:space="0" w:color="D54773" w:themeColor="accent6"/>
          <w:bottom w:val="single" w:sz="8" w:space="0" w:color="D54773" w:themeColor="accent6"/>
        </w:tcBorders>
      </w:tcPr>
    </w:tblStylePr>
    <w:tblStylePr w:type="band1Vert">
      <w:tblPr/>
      <w:tcPr>
        <w:shd w:val="clear" w:color="auto" w:fill="F4D1DC" w:themeFill="accent6" w:themeFillTint="3F"/>
      </w:tcPr>
    </w:tblStylePr>
    <w:tblStylePr w:type="band1Horz">
      <w:tblPr/>
      <w:tcPr>
        <w:shd w:val="clear" w:color="auto" w:fill="F4D1DC"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2D91" w:themeColor="accent1"/>
        <w:left w:val="single" w:sz="8" w:space="0" w:color="E32D91" w:themeColor="accent1"/>
        <w:bottom w:val="single" w:sz="8" w:space="0" w:color="E32D91" w:themeColor="accent1"/>
        <w:right w:val="single" w:sz="8" w:space="0" w:color="E32D91" w:themeColor="accent1"/>
      </w:tblBorders>
    </w:tblPr>
    <w:tblStylePr w:type="firstRow">
      <w:rPr>
        <w:sz w:val="24"/>
        <w:szCs w:val="24"/>
      </w:rPr>
      <w:tblPr/>
      <w:tcPr>
        <w:tcBorders>
          <w:top w:val="nil"/>
          <w:left w:val="nil"/>
          <w:bottom w:val="single" w:sz="24" w:space="0" w:color="E32D91" w:themeColor="accent1"/>
          <w:right w:val="nil"/>
          <w:insideH w:val="nil"/>
          <w:insideV w:val="nil"/>
        </w:tcBorders>
        <w:shd w:val="clear" w:color="auto" w:fill="FFFFFF" w:themeFill="background1"/>
      </w:tcPr>
    </w:tblStylePr>
    <w:tblStylePr w:type="lastRow">
      <w:tblPr/>
      <w:tcPr>
        <w:tcBorders>
          <w:top w:val="single" w:sz="8" w:space="0" w:color="E32D9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2D91" w:themeColor="accent1"/>
          <w:insideH w:val="nil"/>
          <w:insideV w:val="nil"/>
        </w:tcBorders>
        <w:shd w:val="clear" w:color="auto" w:fill="FFFFFF" w:themeFill="background1"/>
      </w:tcPr>
    </w:tblStylePr>
    <w:tblStylePr w:type="lastCol">
      <w:tblPr/>
      <w:tcPr>
        <w:tcBorders>
          <w:top w:val="nil"/>
          <w:left w:val="single" w:sz="8" w:space="0" w:color="E32D9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AE3" w:themeFill="accent1" w:themeFillTint="3F"/>
      </w:tcPr>
    </w:tblStylePr>
    <w:tblStylePr w:type="band1Horz">
      <w:tblPr/>
      <w:tcPr>
        <w:tcBorders>
          <w:top w:val="nil"/>
          <w:bottom w:val="nil"/>
          <w:insideH w:val="nil"/>
          <w:insideV w:val="nil"/>
        </w:tcBorders>
        <w:shd w:val="clear" w:color="auto" w:fill="F8CAE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tblBorders>
    </w:tblPr>
    <w:tblStylePr w:type="firstRow">
      <w:rPr>
        <w:sz w:val="24"/>
        <w:szCs w:val="24"/>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tblPr/>
      <w:tcPr>
        <w:tcBorders>
          <w:top w:val="single" w:sz="8" w:space="0" w:color="C830C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30CC" w:themeColor="accent2"/>
          <w:insideH w:val="nil"/>
          <w:insideV w:val="nil"/>
        </w:tcBorders>
        <w:shd w:val="clear" w:color="auto" w:fill="FFFFFF" w:themeFill="background1"/>
      </w:tcPr>
    </w:tblStylePr>
    <w:tblStylePr w:type="lastCol">
      <w:tblPr/>
      <w:tcPr>
        <w:tcBorders>
          <w:top w:val="nil"/>
          <w:left w:val="single" w:sz="8" w:space="0" w:color="C830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CBF2" w:themeFill="accent2" w:themeFillTint="3F"/>
      </w:tcPr>
    </w:tblStylePr>
    <w:tblStylePr w:type="band1Horz">
      <w:tblPr/>
      <w:tcPr>
        <w:tcBorders>
          <w:top w:val="nil"/>
          <w:bottom w:val="nil"/>
          <w:insideH w:val="nil"/>
          <w:insideV w:val="nil"/>
        </w:tcBorders>
        <w:shd w:val="clear" w:color="auto" w:fill="F1CB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tblBorders>
    </w:tblPr>
    <w:tblStylePr w:type="firstRow">
      <w:rPr>
        <w:sz w:val="24"/>
        <w:szCs w:val="24"/>
      </w:rPr>
      <w:tblPr/>
      <w:tcPr>
        <w:tcBorders>
          <w:top w:val="nil"/>
          <w:left w:val="nil"/>
          <w:bottom w:val="single" w:sz="24" w:space="0" w:color="4EA6DC" w:themeColor="accent3"/>
          <w:right w:val="nil"/>
          <w:insideH w:val="nil"/>
          <w:insideV w:val="nil"/>
        </w:tcBorders>
        <w:shd w:val="clear" w:color="auto" w:fill="FFFFFF" w:themeFill="background1"/>
      </w:tcPr>
    </w:tblStylePr>
    <w:tblStylePr w:type="lastRow">
      <w:tblPr/>
      <w:tcPr>
        <w:tcBorders>
          <w:top w:val="single" w:sz="8" w:space="0" w:color="4EA6D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6DC" w:themeColor="accent3"/>
          <w:insideH w:val="nil"/>
          <w:insideV w:val="nil"/>
        </w:tcBorders>
        <w:shd w:val="clear" w:color="auto" w:fill="FFFFFF" w:themeFill="background1"/>
      </w:tcPr>
    </w:tblStylePr>
    <w:tblStylePr w:type="lastCol">
      <w:tblPr/>
      <w:tcPr>
        <w:tcBorders>
          <w:top w:val="nil"/>
          <w:left w:val="single" w:sz="8" w:space="0" w:color="4EA6D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8F6" w:themeFill="accent3" w:themeFillTint="3F"/>
      </w:tcPr>
    </w:tblStylePr>
    <w:tblStylePr w:type="band1Horz">
      <w:tblPr/>
      <w:tcPr>
        <w:tcBorders>
          <w:top w:val="nil"/>
          <w:bottom w:val="nil"/>
          <w:insideH w:val="nil"/>
          <w:insideV w:val="nil"/>
        </w:tcBorders>
        <w:shd w:val="clear" w:color="auto" w:fill="D3E8F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tblBorders>
    </w:tblPr>
    <w:tblStylePr w:type="firstRow">
      <w:rPr>
        <w:sz w:val="24"/>
        <w:szCs w:val="24"/>
      </w:rPr>
      <w:tblPr/>
      <w:tcPr>
        <w:tcBorders>
          <w:top w:val="nil"/>
          <w:left w:val="nil"/>
          <w:bottom w:val="single" w:sz="24" w:space="0" w:color="4775E7" w:themeColor="accent4"/>
          <w:right w:val="nil"/>
          <w:insideH w:val="nil"/>
          <w:insideV w:val="nil"/>
        </w:tcBorders>
        <w:shd w:val="clear" w:color="auto" w:fill="FFFFFF" w:themeFill="background1"/>
      </w:tcPr>
    </w:tblStylePr>
    <w:tblStylePr w:type="lastRow">
      <w:tblPr/>
      <w:tcPr>
        <w:tcBorders>
          <w:top w:val="single" w:sz="8" w:space="0" w:color="4775E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775E7" w:themeColor="accent4"/>
          <w:insideH w:val="nil"/>
          <w:insideV w:val="nil"/>
        </w:tcBorders>
        <w:shd w:val="clear" w:color="auto" w:fill="FFFFFF" w:themeFill="background1"/>
      </w:tcPr>
    </w:tblStylePr>
    <w:tblStylePr w:type="lastCol">
      <w:tblPr/>
      <w:tcPr>
        <w:tcBorders>
          <w:top w:val="nil"/>
          <w:left w:val="single" w:sz="8" w:space="0" w:color="4775E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CF9" w:themeFill="accent4" w:themeFillTint="3F"/>
      </w:tcPr>
    </w:tblStylePr>
    <w:tblStylePr w:type="band1Horz">
      <w:tblPr/>
      <w:tcPr>
        <w:tcBorders>
          <w:top w:val="nil"/>
          <w:bottom w:val="nil"/>
          <w:insideH w:val="nil"/>
          <w:insideV w:val="nil"/>
        </w:tcBorders>
        <w:shd w:val="clear" w:color="auto" w:fill="D1DCF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tblBorders>
    </w:tblPr>
    <w:tblStylePr w:type="firstRow">
      <w:rPr>
        <w:sz w:val="24"/>
        <w:szCs w:val="24"/>
      </w:rPr>
      <w:tblPr/>
      <w:tcPr>
        <w:tcBorders>
          <w:top w:val="nil"/>
          <w:left w:val="nil"/>
          <w:bottom w:val="single" w:sz="24" w:space="0" w:color="8971E1" w:themeColor="accent5"/>
          <w:right w:val="nil"/>
          <w:insideH w:val="nil"/>
          <w:insideV w:val="nil"/>
        </w:tcBorders>
        <w:shd w:val="clear" w:color="auto" w:fill="FFFFFF" w:themeFill="background1"/>
      </w:tcPr>
    </w:tblStylePr>
    <w:tblStylePr w:type="lastRow">
      <w:tblPr/>
      <w:tcPr>
        <w:tcBorders>
          <w:top w:val="single" w:sz="8" w:space="0" w:color="8971E1"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71E1" w:themeColor="accent5"/>
          <w:insideH w:val="nil"/>
          <w:insideV w:val="nil"/>
        </w:tcBorders>
        <w:shd w:val="clear" w:color="auto" w:fill="FFFFFF" w:themeFill="background1"/>
      </w:tcPr>
    </w:tblStylePr>
    <w:tblStylePr w:type="lastCol">
      <w:tblPr/>
      <w:tcPr>
        <w:tcBorders>
          <w:top w:val="nil"/>
          <w:left w:val="single" w:sz="8" w:space="0" w:color="8971E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F7" w:themeFill="accent5" w:themeFillTint="3F"/>
      </w:tcPr>
    </w:tblStylePr>
    <w:tblStylePr w:type="band1Horz">
      <w:tblPr/>
      <w:tcPr>
        <w:tcBorders>
          <w:top w:val="nil"/>
          <w:bottom w:val="nil"/>
          <w:insideH w:val="nil"/>
          <w:insideV w:val="nil"/>
        </w:tcBorders>
        <w:shd w:val="clear" w:color="auto" w:fill="E1DBF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tblBorders>
    </w:tblPr>
    <w:tblStylePr w:type="firstRow">
      <w:rPr>
        <w:sz w:val="24"/>
        <w:szCs w:val="24"/>
      </w:rPr>
      <w:tblPr/>
      <w:tcPr>
        <w:tcBorders>
          <w:top w:val="nil"/>
          <w:left w:val="nil"/>
          <w:bottom w:val="single" w:sz="24" w:space="0" w:color="D54773" w:themeColor="accent6"/>
          <w:right w:val="nil"/>
          <w:insideH w:val="nil"/>
          <w:insideV w:val="nil"/>
        </w:tcBorders>
        <w:shd w:val="clear" w:color="auto" w:fill="FFFFFF" w:themeFill="background1"/>
      </w:tcPr>
    </w:tblStylePr>
    <w:tblStylePr w:type="lastRow">
      <w:tblPr/>
      <w:tcPr>
        <w:tcBorders>
          <w:top w:val="single" w:sz="8" w:space="0" w:color="D54773"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4773" w:themeColor="accent6"/>
          <w:insideH w:val="nil"/>
          <w:insideV w:val="nil"/>
        </w:tcBorders>
        <w:shd w:val="clear" w:color="auto" w:fill="FFFFFF" w:themeFill="background1"/>
      </w:tcPr>
    </w:tblStylePr>
    <w:tblStylePr w:type="lastCol">
      <w:tblPr/>
      <w:tcPr>
        <w:tcBorders>
          <w:top w:val="nil"/>
          <w:left w:val="single" w:sz="8" w:space="0" w:color="D5477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1DC" w:themeFill="accent6" w:themeFillTint="3F"/>
      </w:tcPr>
    </w:tblStylePr>
    <w:tblStylePr w:type="band1Horz">
      <w:tblPr/>
      <w:tcPr>
        <w:tcBorders>
          <w:top w:val="nil"/>
          <w:bottom w:val="nil"/>
          <w:insideH w:val="nil"/>
          <w:insideV w:val="nil"/>
        </w:tcBorders>
        <w:shd w:val="clear" w:color="auto" w:fill="F4D1D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A61AC" w:themeColor="accent1" w:themeTint="BF"/>
        <w:left w:val="single" w:sz="8" w:space="0" w:color="EA61AC" w:themeColor="accent1" w:themeTint="BF"/>
        <w:bottom w:val="single" w:sz="8" w:space="0" w:color="EA61AC" w:themeColor="accent1" w:themeTint="BF"/>
        <w:right w:val="single" w:sz="8" w:space="0" w:color="EA61AC" w:themeColor="accent1" w:themeTint="BF"/>
        <w:insideH w:val="single" w:sz="8" w:space="0" w:color="EA61AC" w:themeColor="accent1" w:themeTint="BF"/>
        <w:insideV w:val="single" w:sz="8" w:space="0" w:color="EA61AC" w:themeColor="accent1" w:themeTint="BF"/>
      </w:tblBorders>
    </w:tblPr>
    <w:tcPr>
      <w:shd w:val="clear" w:color="auto" w:fill="F8CAE3" w:themeFill="accent1" w:themeFillTint="3F"/>
    </w:tcPr>
    <w:tblStylePr w:type="firstRow">
      <w:rPr>
        <w:b/>
        <w:bCs/>
      </w:rPr>
    </w:tblStylePr>
    <w:tblStylePr w:type="lastRow">
      <w:rPr>
        <w:b/>
        <w:bCs/>
      </w:rPr>
      <w:tblPr/>
      <w:tcPr>
        <w:tcBorders>
          <w:top w:val="single" w:sz="18" w:space="0" w:color="EA61AC" w:themeColor="accent1" w:themeTint="BF"/>
        </w:tcBorders>
      </w:tcPr>
    </w:tblStylePr>
    <w:tblStylePr w:type="firstCol">
      <w:rPr>
        <w:b/>
        <w:bCs/>
      </w:rPr>
    </w:tblStylePr>
    <w:tblStylePr w:type="lastCol">
      <w:rPr>
        <w:b/>
        <w:bCs/>
      </w:rPr>
    </w:tblStylePr>
    <w:tblStylePr w:type="band1Vert">
      <w:tblPr/>
      <w:tcPr>
        <w:shd w:val="clear" w:color="auto" w:fill="F196C8" w:themeFill="accent1" w:themeFillTint="7F"/>
      </w:tcPr>
    </w:tblStylePr>
    <w:tblStylePr w:type="band1Horz">
      <w:tblPr/>
      <w:tcPr>
        <w:shd w:val="clear" w:color="auto" w:fill="F196C8"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D662DA" w:themeColor="accent2" w:themeTint="BF"/>
        <w:left w:val="single" w:sz="8" w:space="0" w:color="D662DA" w:themeColor="accent2" w:themeTint="BF"/>
        <w:bottom w:val="single" w:sz="8" w:space="0" w:color="D662DA" w:themeColor="accent2" w:themeTint="BF"/>
        <w:right w:val="single" w:sz="8" w:space="0" w:color="D662DA" w:themeColor="accent2" w:themeTint="BF"/>
        <w:insideH w:val="single" w:sz="8" w:space="0" w:color="D662DA" w:themeColor="accent2" w:themeTint="BF"/>
        <w:insideV w:val="single" w:sz="8" w:space="0" w:color="D662DA" w:themeColor="accent2" w:themeTint="BF"/>
      </w:tblBorders>
    </w:tblPr>
    <w:tcPr>
      <w:shd w:val="clear" w:color="auto" w:fill="F1CBF2" w:themeFill="accent2" w:themeFillTint="3F"/>
    </w:tcPr>
    <w:tblStylePr w:type="firstRow">
      <w:rPr>
        <w:b/>
        <w:bCs/>
      </w:rPr>
    </w:tblStylePr>
    <w:tblStylePr w:type="lastRow">
      <w:rPr>
        <w:b/>
        <w:bCs/>
      </w:rPr>
      <w:tblPr/>
      <w:tcPr>
        <w:tcBorders>
          <w:top w:val="single" w:sz="18" w:space="0" w:color="D662DA" w:themeColor="accent2" w:themeTint="BF"/>
        </w:tcBorders>
      </w:tcPr>
    </w:tblStylePr>
    <w:tblStylePr w:type="firstCol">
      <w:rPr>
        <w:b/>
        <w:bCs/>
      </w:rPr>
    </w:tblStylePr>
    <w:tblStylePr w:type="lastCol">
      <w:rPr>
        <w:b/>
        <w:bCs/>
      </w:rPr>
    </w:tblStylePr>
    <w:tblStylePr w:type="band1Vert">
      <w:tblPr/>
      <w:tcPr>
        <w:shd w:val="clear" w:color="auto" w:fill="E496E6" w:themeFill="accent2" w:themeFillTint="7F"/>
      </w:tcPr>
    </w:tblStylePr>
    <w:tblStylePr w:type="band1Horz">
      <w:tblPr/>
      <w:tcPr>
        <w:shd w:val="clear" w:color="auto" w:fill="E496E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7ABCE4" w:themeColor="accent3" w:themeTint="BF"/>
        <w:left w:val="single" w:sz="8" w:space="0" w:color="7ABCE4" w:themeColor="accent3" w:themeTint="BF"/>
        <w:bottom w:val="single" w:sz="8" w:space="0" w:color="7ABCE4" w:themeColor="accent3" w:themeTint="BF"/>
        <w:right w:val="single" w:sz="8" w:space="0" w:color="7ABCE4" w:themeColor="accent3" w:themeTint="BF"/>
        <w:insideH w:val="single" w:sz="8" w:space="0" w:color="7ABCE4" w:themeColor="accent3" w:themeTint="BF"/>
        <w:insideV w:val="single" w:sz="8" w:space="0" w:color="7ABCE4" w:themeColor="accent3" w:themeTint="BF"/>
      </w:tblBorders>
    </w:tblPr>
    <w:tcPr>
      <w:shd w:val="clear" w:color="auto" w:fill="D3E8F6" w:themeFill="accent3" w:themeFillTint="3F"/>
    </w:tcPr>
    <w:tblStylePr w:type="firstRow">
      <w:rPr>
        <w:b/>
        <w:bCs/>
      </w:rPr>
    </w:tblStylePr>
    <w:tblStylePr w:type="lastRow">
      <w:rPr>
        <w:b/>
        <w:bCs/>
      </w:rPr>
      <w:tblPr/>
      <w:tcPr>
        <w:tcBorders>
          <w:top w:val="single" w:sz="18" w:space="0" w:color="7ABCE4" w:themeColor="accent3" w:themeTint="BF"/>
        </w:tcBorders>
      </w:tcPr>
    </w:tblStylePr>
    <w:tblStylePr w:type="firstCol">
      <w:rPr>
        <w:b/>
        <w:bCs/>
      </w:rPr>
    </w:tblStylePr>
    <w:tblStylePr w:type="lastCol">
      <w:rPr>
        <w:b/>
        <w:bCs/>
      </w:rPr>
    </w:tblStylePr>
    <w:tblStylePr w:type="band1Vert">
      <w:tblPr/>
      <w:tcPr>
        <w:shd w:val="clear" w:color="auto" w:fill="A6D2ED" w:themeFill="accent3" w:themeFillTint="7F"/>
      </w:tcPr>
    </w:tblStylePr>
    <w:tblStylePr w:type="band1Horz">
      <w:tblPr/>
      <w:tcPr>
        <w:shd w:val="clear" w:color="auto" w:fill="A6D2E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597ED" w:themeColor="accent4" w:themeTint="BF"/>
        <w:left w:val="single" w:sz="8" w:space="0" w:color="7597ED" w:themeColor="accent4" w:themeTint="BF"/>
        <w:bottom w:val="single" w:sz="8" w:space="0" w:color="7597ED" w:themeColor="accent4" w:themeTint="BF"/>
        <w:right w:val="single" w:sz="8" w:space="0" w:color="7597ED" w:themeColor="accent4" w:themeTint="BF"/>
        <w:insideH w:val="single" w:sz="8" w:space="0" w:color="7597ED" w:themeColor="accent4" w:themeTint="BF"/>
        <w:insideV w:val="single" w:sz="8" w:space="0" w:color="7597ED" w:themeColor="accent4" w:themeTint="BF"/>
      </w:tblBorders>
    </w:tblPr>
    <w:tcPr>
      <w:shd w:val="clear" w:color="auto" w:fill="D1DCF9" w:themeFill="accent4" w:themeFillTint="3F"/>
    </w:tcPr>
    <w:tblStylePr w:type="firstRow">
      <w:rPr>
        <w:b/>
        <w:bCs/>
      </w:rPr>
    </w:tblStylePr>
    <w:tblStylePr w:type="lastRow">
      <w:rPr>
        <w:b/>
        <w:bCs/>
      </w:rPr>
      <w:tblPr/>
      <w:tcPr>
        <w:tcBorders>
          <w:top w:val="single" w:sz="18" w:space="0" w:color="7597ED" w:themeColor="accent4" w:themeTint="BF"/>
        </w:tcBorders>
      </w:tcPr>
    </w:tblStylePr>
    <w:tblStylePr w:type="firstCol">
      <w:rPr>
        <w:b/>
        <w:bCs/>
      </w:rPr>
    </w:tblStylePr>
    <w:tblStylePr w:type="lastCol">
      <w:rPr>
        <w:b/>
        <w:bCs/>
      </w:rPr>
    </w:tblStylePr>
    <w:tblStylePr w:type="band1Vert">
      <w:tblPr/>
      <w:tcPr>
        <w:shd w:val="clear" w:color="auto" w:fill="A3BAF3" w:themeFill="accent4" w:themeFillTint="7F"/>
      </w:tcPr>
    </w:tblStylePr>
    <w:tblStylePr w:type="band1Horz">
      <w:tblPr/>
      <w:tcPr>
        <w:shd w:val="clear" w:color="auto" w:fill="A3BAF3"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A694E8" w:themeColor="accent5" w:themeTint="BF"/>
        <w:left w:val="single" w:sz="8" w:space="0" w:color="A694E8" w:themeColor="accent5" w:themeTint="BF"/>
        <w:bottom w:val="single" w:sz="8" w:space="0" w:color="A694E8" w:themeColor="accent5" w:themeTint="BF"/>
        <w:right w:val="single" w:sz="8" w:space="0" w:color="A694E8" w:themeColor="accent5" w:themeTint="BF"/>
        <w:insideH w:val="single" w:sz="8" w:space="0" w:color="A694E8" w:themeColor="accent5" w:themeTint="BF"/>
        <w:insideV w:val="single" w:sz="8" w:space="0" w:color="A694E8" w:themeColor="accent5" w:themeTint="BF"/>
      </w:tblBorders>
    </w:tblPr>
    <w:tcPr>
      <w:shd w:val="clear" w:color="auto" w:fill="E1DBF7" w:themeFill="accent5" w:themeFillTint="3F"/>
    </w:tcPr>
    <w:tblStylePr w:type="firstRow">
      <w:rPr>
        <w:b/>
        <w:bCs/>
      </w:rPr>
    </w:tblStylePr>
    <w:tblStylePr w:type="lastRow">
      <w:rPr>
        <w:b/>
        <w:bCs/>
      </w:rPr>
      <w:tblPr/>
      <w:tcPr>
        <w:tcBorders>
          <w:top w:val="single" w:sz="18" w:space="0" w:color="A694E8" w:themeColor="accent5" w:themeTint="BF"/>
        </w:tcBorders>
      </w:tcPr>
    </w:tblStylePr>
    <w:tblStylePr w:type="firstCol">
      <w:rPr>
        <w:b/>
        <w:bCs/>
      </w:rPr>
    </w:tblStylePr>
    <w:tblStylePr w:type="lastCol">
      <w:rPr>
        <w:b/>
        <w:bCs/>
      </w:rPr>
    </w:tblStylePr>
    <w:tblStylePr w:type="band1Vert">
      <w:tblPr/>
      <w:tcPr>
        <w:shd w:val="clear" w:color="auto" w:fill="C4B8F0" w:themeFill="accent5" w:themeFillTint="7F"/>
      </w:tcPr>
    </w:tblStylePr>
    <w:tblStylePr w:type="band1Horz">
      <w:tblPr/>
      <w:tcPr>
        <w:shd w:val="clear" w:color="auto" w:fill="C4B8F0"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DF7596" w:themeColor="accent6" w:themeTint="BF"/>
        <w:left w:val="single" w:sz="8" w:space="0" w:color="DF7596" w:themeColor="accent6" w:themeTint="BF"/>
        <w:bottom w:val="single" w:sz="8" w:space="0" w:color="DF7596" w:themeColor="accent6" w:themeTint="BF"/>
        <w:right w:val="single" w:sz="8" w:space="0" w:color="DF7596" w:themeColor="accent6" w:themeTint="BF"/>
        <w:insideH w:val="single" w:sz="8" w:space="0" w:color="DF7596" w:themeColor="accent6" w:themeTint="BF"/>
        <w:insideV w:val="single" w:sz="8" w:space="0" w:color="DF7596" w:themeColor="accent6" w:themeTint="BF"/>
      </w:tblBorders>
    </w:tblPr>
    <w:tcPr>
      <w:shd w:val="clear" w:color="auto" w:fill="F4D1DC" w:themeFill="accent6" w:themeFillTint="3F"/>
    </w:tcPr>
    <w:tblStylePr w:type="firstRow">
      <w:rPr>
        <w:b/>
        <w:bCs/>
      </w:rPr>
    </w:tblStylePr>
    <w:tblStylePr w:type="lastRow">
      <w:rPr>
        <w:b/>
        <w:bCs/>
      </w:rPr>
      <w:tblPr/>
      <w:tcPr>
        <w:tcBorders>
          <w:top w:val="single" w:sz="18" w:space="0" w:color="DF7596" w:themeColor="accent6" w:themeTint="BF"/>
        </w:tcBorders>
      </w:tcPr>
    </w:tblStylePr>
    <w:tblStylePr w:type="firstCol">
      <w:rPr>
        <w:b/>
        <w:bCs/>
      </w:rPr>
    </w:tblStylePr>
    <w:tblStylePr w:type="lastCol">
      <w:rPr>
        <w:b/>
        <w:bCs/>
      </w:rPr>
    </w:tblStylePr>
    <w:tblStylePr w:type="band1Vert">
      <w:tblPr/>
      <w:tcPr>
        <w:shd w:val="clear" w:color="auto" w:fill="EAA3B9" w:themeFill="accent6" w:themeFillTint="7F"/>
      </w:tcPr>
    </w:tblStylePr>
    <w:tblStylePr w:type="band1Horz">
      <w:tblPr/>
      <w:tcPr>
        <w:shd w:val="clear" w:color="auto" w:fill="EAA3B9"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2D91" w:themeColor="accent1"/>
        <w:left w:val="single" w:sz="8" w:space="0" w:color="E32D91" w:themeColor="accent1"/>
        <w:bottom w:val="single" w:sz="8" w:space="0" w:color="E32D91" w:themeColor="accent1"/>
        <w:right w:val="single" w:sz="8" w:space="0" w:color="E32D91" w:themeColor="accent1"/>
        <w:insideH w:val="single" w:sz="8" w:space="0" w:color="E32D91" w:themeColor="accent1"/>
        <w:insideV w:val="single" w:sz="8" w:space="0" w:color="E32D91" w:themeColor="accent1"/>
      </w:tblBorders>
    </w:tblPr>
    <w:tcPr>
      <w:shd w:val="clear" w:color="auto" w:fill="F8CAE3" w:themeFill="accent1" w:themeFillTint="3F"/>
    </w:tcPr>
    <w:tblStylePr w:type="firstRow">
      <w:rPr>
        <w:b/>
        <w:bCs/>
        <w:color w:val="000000" w:themeColor="text1"/>
      </w:rPr>
      <w:tblPr/>
      <w:tcPr>
        <w:shd w:val="clear" w:color="auto" w:fill="FCEA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4E8" w:themeFill="accent1" w:themeFillTint="33"/>
      </w:tcPr>
    </w:tblStylePr>
    <w:tblStylePr w:type="band1Vert">
      <w:tblPr/>
      <w:tcPr>
        <w:shd w:val="clear" w:color="auto" w:fill="F196C8" w:themeFill="accent1" w:themeFillTint="7F"/>
      </w:tcPr>
    </w:tblStylePr>
    <w:tblStylePr w:type="band1Horz">
      <w:tblPr/>
      <w:tcPr>
        <w:tcBorders>
          <w:insideH w:val="single" w:sz="6" w:space="0" w:color="E32D91" w:themeColor="accent1"/>
          <w:insideV w:val="single" w:sz="6" w:space="0" w:color="E32D91" w:themeColor="accent1"/>
        </w:tcBorders>
        <w:shd w:val="clear" w:color="auto" w:fill="F196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30CC" w:themeColor="accent2"/>
        <w:left w:val="single" w:sz="8" w:space="0" w:color="C830CC" w:themeColor="accent2"/>
        <w:bottom w:val="single" w:sz="8" w:space="0" w:color="C830CC" w:themeColor="accent2"/>
        <w:right w:val="single" w:sz="8" w:space="0" w:color="C830CC" w:themeColor="accent2"/>
        <w:insideH w:val="single" w:sz="8" w:space="0" w:color="C830CC" w:themeColor="accent2"/>
        <w:insideV w:val="single" w:sz="8" w:space="0" w:color="C830CC" w:themeColor="accent2"/>
      </w:tblBorders>
    </w:tblPr>
    <w:tcPr>
      <w:shd w:val="clear" w:color="auto" w:fill="F1CBF2" w:themeFill="accent2" w:themeFillTint="3F"/>
    </w:tcPr>
    <w:tblStylePr w:type="firstRow">
      <w:rPr>
        <w:b/>
        <w:bCs/>
        <w:color w:val="000000" w:themeColor="text1"/>
      </w:rPr>
      <w:tblPr/>
      <w:tcPr>
        <w:shd w:val="clear" w:color="auto" w:fill="F9EA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5F5" w:themeFill="accent2" w:themeFillTint="33"/>
      </w:tcPr>
    </w:tblStylePr>
    <w:tblStylePr w:type="band1Vert">
      <w:tblPr/>
      <w:tcPr>
        <w:shd w:val="clear" w:color="auto" w:fill="E496E6" w:themeFill="accent2" w:themeFillTint="7F"/>
      </w:tcPr>
    </w:tblStylePr>
    <w:tblStylePr w:type="band1Horz">
      <w:tblPr/>
      <w:tcPr>
        <w:tcBorders>
          <w:insideH w:val="single" w:sz="6" w:space="0" w:color="C830CC" w:themeColor="accent2"/>
          <w:insideV w:val="single" w:sz="6" w:space="0" w:color="C830CC" w:themeColor="accent2"/>
        </w:tcBorders>
        <w:shd w:val="clear" w:color="auto" w:fill="E496E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6DC" w:themeColor="accent3"/>
        <w:left w:val="single" w:sz="8" w:space="0" w:color="4EA6DC" w:themeColor="accent3"/>
        <w:bottom w:val="single" w:sz="8" w:space="0" w:color="4EA6DC" w:themeColor="accent3"/>
        <w:right w:val="single" w:sz="8" w:space="0" w:color="4EA6DC" w:themeColor="accent3"/>
        <w:insideH w:val="single" w:sz="8" w:space="0" w:color="4EA6DC" w:themeColor="accent3"/>
        <w:insideV w:val="single" w:sz="8" w:space="0" w:color="4EA6DC" w:themeColor="accent3"/>
      </w:tblBorders>
    </w:tblPr>
    <w:tcPr>
      <w:shd w:val="clear" w:color="auto" w:fill="D3E8F6" w:themeFill="accent3" w:themeFillTint="3F"/>
    </w:tcPr>
    <w:tblStylePr w:type="firstRow">
      <w:rPr>
        <w:b/>
        <w:bCs/>
        <w:color w:val="000000" w:themeColor="text1"/>
      </w:rPr>
      <w:tblPr/>
      <w:tcPr>
        <w:shd w:val="clear" w:color="auto" w:fill="EDF6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DF8" w:themeFill="accent3" w:themeFillTint="33"/>
      </w:tcPr>
    </w:tblStylePr>
    <w:tblStylePr w:type="band1Vert">
      <w:tblPr/>
      <w:tcPr>
        <w:shd w:val="clear" w:color="auto" w:fill="A6D2ED" w:themeFill="accent3" w:themeFillTint="7F"/>
      </w:tcPr>
    </w:tblStylePr>
    <w:tblStylePr w:type="band1Horz">
      <w:tblPr/>
      <w:tcPr>
        <w:tcBorders>
          <w:insideH w:val="single" w:sz="6" w:space="0" w:color="4EA6DC" w:themeColor="accent3"/>
          <w:insideV w:val="single" w:sz="6" w:space="0" w:color="4EA6DC" w:themeColor="accent3"/>
        </w:tcBorders>
        <w:shd w:val="clear" w:color="auto" w:fill="A6D2E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775E7" w:themeColor="accent4"/>
        <w:left w:val="single" w:sz="8" w:space="0" w:color="4775E7" w:themeColor="accent4"/>
        <w:bottom w:val="single" w:sz="8" w:space="0" w:color="4775E7" w:themeColor="accent4"/>
        <w:right w:val="single" w:sz="8" w:space="0" w:color="4775E7" w:themeColor="accent4"/>
        <w:insideH w:val="single" w:sz="8" w:space="0" w:color="4775E7" w:themeColor="accent4"/>
        <w:insideV w:val="single" w:sz="8" w:space="0" w:color="4775E7" w:themeColor="accent4"/>
      </w:tblBorders>
    </w:tblPr>
    <w:tcPr>
      <w:shd w:val="clear" w:color="auto" w:fill="D1DCF9" w:themeFill="accent4" w:themeFillTint="3F"/>
    </w:tcPr>
    <w:tblStylePr w:type="firstRow">
      <w:rPr>
        <w:b/>
        <w:bCs/>
        <w:color w:val="000000" w:themeColor="text1"/>
      </w:rPr>
      <w:tblPr/>
      <w:tcPr>
        <w:shd w:val="clear" w:color="auto" w:fill="ECF1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3FA" w:themeFill="accent4" w:themeFillTint="33"/>
      </w:tcPr>
    </w:tblStylePr>
    <w:tblStylePr w:type="band1Vert">
      <w:tblPr/>
      <w:tcPr>
        <w:shd w:val="clear" w:color="auto" w:fill="A3BAF3" w:themeFill="accent4" w:themeFillTint="7F"/>
      </w:tcPr>
    </w:tblStylePr>
    <w:tblStylePr w:type="band1Horz">
      <w:tblPr/>
      <w:tcPr>
        <w:tcBorders>
          <w:insideH w:val="single" w:sz="6" w:space="0" w:color="4775E7" w:themeColor="accent4"/>
          <w:insideV w:val="single" w:sz="6" w:space="0" w:color="4775E7" w:themeColor="accent4"/>
        </w:tcBorders>
        <w:shd w:val="clear" w:color="auto" w:fill="A3BAF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71E1" w:themeColor="accent5"/>
        <w:left w:val="single" w:sz="8" w:space="0" w:color="8971E1" w:themeColor="accent5"/>
        <w:bottom w:val="single" w:sz="8" w:space="0" w:color="8971E1" w:themeColor="accent5"/>
        <w:right w:val="single" w:sz="8" w:space="0" w:color="8971E1" w:themeColor="accent5"/>
        <w:insideH w:val="single" w:sz="8" w:space="0" w:color="8971E1" w:themeColor="accent5"/>
        <w:insideV w:val="single" w:sz="8" w:space="0" w:color="8971E1" w:themeColor="accent5"/>
      </w:tblBorders>
    </w:tblPr>
    <w:tcPr>
      <w:shd w:val="clear" w:color="auto" w:fill="E1DBF7" w:themeFill="accent5" w:themeFillTint="3F"/>
    </w:tcPr>
    <w:tblStylePr w:type="firstRow">
      <w:rPr>
        <w:b/>
        <w:bCs/>
        <w:color w:val="000000" w:themeColor="text1"/>
      </w:rPr>
      <w:tblPr/>
      <w:tcPr>
        <w:shd w:val="clear" w:color="auto" w:fill="F3F0F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F9" w:themeFill="accent5" w:themeFillTint="33"/>
      </w:tcPr>
    </w:tblStylePr>
    <w:tblStylePr w:type="band1Vert">
      <w:tblPr/>
      <w:tcPr>
        <w:shd w:val="clear" w:color="auto" w:fill="C4B8F0" w:themeFill="accent5" w:themeFillTint="7F"/>
      </w:tcPr>
    </w:tblStylePr>
    <w:tblStylePr w:type="band1Horz">
      <w:tblPr/>
      <w:tcPr>
        <w:tcBorders>
          <w:insideH w:val="single" w:sz="6" w:space="0" w:color="8971E1" w:themeColor="accent5"/>
          <w:insideV w:val="single" w:sz="6" w:space="0" w:color="8971E1" w:themeColor="accent5"/>
        </w:tcBorders>
        <w:shd w:val="clear" w:color="auto" w:fill="C4B8F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4773" w:themeColor="accent6"/>
        <w:left w:val="single" w:sz="8" w:space="0" w:color="D54773" w:themeColor="accent6"/>
        <w:bottom w:val="single" w:sz="8" w:space="0" w:color="D54773" w:themeColor="accent6"/>
        <w:right w:val="single" w:sz="8" w:space="0" w:color="D54773" w:themeColor="accent6"/>
        <w:insideH w:val="single" w:sz="8" w:space="0" w:color="D54773" w:themeColor="accent6"/>
        <w:insideV w:val="single" w:sz="8" w:space="0" w:color="D54773" w:themeColor="accent6"/>
      </w:tblBorders>
    </w:tblPr>
    <w:tcPr>
      <w:shd w:val="clear" w:color="auto" w:fill="F4D1DC" w:themeFill="accent6" w:themeFillTint="3F"/>
    </w:tcPr>
    <w:tblStylePr w:type="firstRow">
      <w:rPr>
        <w:b/>
        <w:bCs/>
        <w:color w:val="000000" w:themeColor="text1"/>
      </w:rPr>
      <w:tblPr/>
      <w:tcPr>
        <w:shd w:val="clear" w:color="auto" w:fill="FBEC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E2" w:themeFill="accent6" w:themeFillTint="33"/>
      </w:tcPr>
    </w:tblStylePr>
    <w:tblStylePr w:type="band1Vert">
      <w:tblPr/>
      <w:tcPr>
        <w:shd w:val="clear" w:color="auto" w:fill="EAA3B9" w:themeFill="accent6" w:themeFillTint="7F"/>
      </w:tcPr>
    </w:tblStylePr>
    <w:tblStylePr w:type="band1Horz">
      <w:tblPr/>
      <w:tcPr>
        <w:tcBorders>
          <w:insideH w:val="single" w:sz="6" w:space="0" w:color="D54773" w:themeColor="accent6"/>
          <w:insideV w:val="single" w:sz="6" w:space="0" w:color="D54773" w:themeColor="accent6"/>
        </w:tcBorders>
        <w:shd w:val="clear" w:color="auto" w:fill="EAA3B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AE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2D9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2D9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2D9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2D9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6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6C8"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CB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30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30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30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30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96E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96E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8F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6D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6D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6D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6D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D2E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D2E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CF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775E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775E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775E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775E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BAF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BAF3"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F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71E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71E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71E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71E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B8F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B8F0"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1D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477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477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477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477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3B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3B9"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E32D9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10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186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186D" w:themeFill="accent1" w:themeFillShade="BF"/>
      </w:tcPr>
    </w:tblStylePr>
    <w:tblStylePr w:type="band1Vert">
      <w:tblPr/>
      <w:tcPr>
        <w:tcBorders>
          <w:top w:val="nil"/>
          <w:left w:val="nil"/>
          <w:bottom w:val="nil"/>
          <w:right w:val="nil"/>
          <w:insideH w:val="nil"/>
          <w:insideV w:val="nil"/>
        </w:tcBorders>
        <w:shd w:val="clear" w:color="auto" w:fill="B3186D" w:themeFill="accent1" w:themeFillShade="BF"/>
      </w:tcPr>
    </w:tblStylePr>
    <w:tblStylePr w:type="band1Horz">
      <w:tblPr/>
      <w:tcPr>
        <w:tcBorders>
          <w:top w:val="nil"/>
          <w:left w:val="nil"/>
          <w:bottom w:val="nil"/>
          <w:right w:val="nil"/>
          <w:insideH w:val="nil"/>
          <w:insideV w:val="nil"/>
        </w:tcBorders>
        <w:shd w:val="clear" w:color="auto" w:fill="B3186D"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830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18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524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52498" w:themeFill="accent2" w:themeFillShade="BF"/>
      </w:tcPr>
    </w:tblStylePr>
    <w:tblStylePr w:type="band1Vert">
      <w:tblPr/>
      <w:tcPr>
        <w:tcBorders>
          <w:top w:val="nil"/>
          <w:left w:val="nil"/>
          <w:bottom w:val="nil"/>
          <w:right w:val="nil"/>
          <w:insideH w:val="nil"/>
          <w:insideV w:val="nil"/>
        </w:tcBorders>
        <w:shd w:val="clear" w:color="auto" w:fill="952498" w:themeFill="accent2" w:themeFillShade="BF"/>
      </w:tcPr>
    </w:tblStylePr>
    <w:tblStylePr w:type="band1Horz">
      <w:tblPr/>
      <w:tcPr>
        <w:tcBorders>
          <w:top w:val="nil"/>
          <w:left w:val="nil"/>
          <w:bottom w:val="nil"/>
          <w:right w:val="nil"/>
          <w:insideH w:val="nil"/>
          <w:insideV w:val="nil"/>
        </w:tcBorders>
        <w:shd w:val="clear" w:color="auto" w:fill="952498"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4EA6D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8567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581B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581BA" w:themeFill="accent3" w:themeFillShade="BF"/>
      </w:tcPr>
    </w:tblStylePr>
    <w:tblStylePr w:type="band1Vert">
      <w:tblPr/>
      <w:tcPr>
        <w:tcBorders>
          <w:top w:val="nil"/>
          <w:left w:val="nil"/>
          <w:bottom w:val="nil"/>
          <w:right w:val="nil"/>
          <w:insideH w:val="nil"/>
          <w:insideV w:val="nil"/>
        </w:tcBorders>
        <w:shd w:val="clear" w:color="auto" w:fill="2581BA" w:themeFill="accent3" w:themeFillShade="BF"/>
      </w:tcPr>
    </w:tblStylePr>
    <w:tblStylePr w:type="band1Horz">
      <w:tblPr/>
      <w:tcPr>
        <w:tcBorders>
          <w:top w:val="nil"/>
          <w:left w:val="nil"/>
          <w:bottom w:val="nil"/>
          <w:right w:val="nil"/>
          <w:insideH w:val="nil"/>
          <w:insideV w:val="nil"/>
        </w:tcBorders>
        <w:shd w:val="clear" w:color="auto" w:fill="2581BA"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775E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328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4BC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4BC7" w:themeFill="accent4" w:themeFillShade="BF"/>
      </w:tcPr>
    </w:tblStylePr>
    <w:tblStylePr w:type="band1Vert">
      <w:tblPr/>
      <w:tcPr>
        <w:tcBorders>
          <w:top w:val="nil"/>
          <w:left w:val="nil"/>
          <w:bottom w:val="nil"/>
          <w:right w:val="nil"/>
          <w:insideH w:val="nil"/>
          <w:insideV w:val="nil"/>
        </w:tcBorders>
        <w:shd w:val="clear" w:color="auto" w:fill="1A4BC7" w:themeFill="accent4" w:themeFillShade="BF"/>
      </w:tcPr>
    </w:tblStylePr>
    <w:tblStylePr w:type="band1Horz">
      <w:tblPr/>
      <w:tcPr>
        <w:tcBorders>
          <w:top w:val="nil"/>
          <w:left w:val="nil"/>
          <w:bottom w:val="nil"/>
          <w:right w:val="nil"/>
          <w:insideH w:val="nil"/>
          <w:insideV w:val="nil"/>
        </w:tcBorders>
        <w:shd w:val="clear" w:color="auto" w:fill="1A4BC7"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8971E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1D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F2C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F2CD0" w:themeFill="accent5" w:themeFillShade="BF"/>
      </w:tcPr>
    </w:tblStylePr>
    <w:tblStylePr w:type="band1Vert">
      <w:tblPr/>
      <w:tcPr>
        <w:tcBorders>
          <w:top w:val="nil"/>
          <w:left w:val="nil"/>
          <w:bottom w:val="nil"/>
          <w:right w:val="nil"/>
          <w:insideH w:val="nil"/>
          <w:insideV w:val="nil"/>
        </w:tcBorders>
        <w:shd w:val="clear" w:color="auto" w:fill="4F2CD0" w:themeFill="accent5" w:themeFillShade="BF"/>
      </w:tcPr>
    </w:tblStylePr>
    <w:tblStylePr w:type="band1Horz">
      <w:tblPr/>
      <w:tcPr>
        <w:tcBorders>
          <w:top w:val="nil"/>
          <w:left w:val="nil"/>
          <w:bottom w:val="nil"/>
          <w:right w:val="nil"/>
          <w:insideH w:val="nil"/>
          <w:insideV w:val="nil"/>
        </w:tcBorders>
        <w:shd w:val="clear" w:color="auto" w:fill="4F2CD0"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D5477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A3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D275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D2750" w:themeFill="accent6" w:themeFillShade="BF"/>
      </w:tcPr>
    </w:tblStylePr>
    <w:tblStylePr w:type="band1Vert">
      <w:tblPr/>
      <w:tcPr>
        <w:tcBorders>
          <w:top w:val="nil"/>
          <w:left w:val="nil"/>
          <w:bottom w:val="nil"/>
          <w:right w:val="nil"/>
          <w:insideH w:val="nil"/>
          <w:insideV w:val="nil"/>
        </w:tcBorders>
        <w:shd w:val="clear" w:color="auto" w:fill="AD2750" w:themeFill="accent6" w:themeFillShade="BF"/>
      </w:tcPr>
    </w:tblStylePr>
    <w:tblStylePr w:type="band1Horz">
      <w:tblPr/>
      <w:tcPr>
        <w:tcBorders>
          <w:top w:val="nil"/>
          <w:left w:val="nil"/>
          <w:bottom w:val="nil"/>
          <w:right w:val="nil"/>
          <w:insideH w:val="nil"/>
          <w:insideV w:val="nil"/>
        </w:tcBorders>
        <w:shd w:val="clear" w:color="auto" w:fill="AD2750"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830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830CC" w:themeColor="accent2"/>
        <w:left w:val="single" w:sz="4" w:space="0" w:color="E32D91" w:themeColor="accent1"/>
        <w:bottom w:val="single" w:sz="4" w:space="0" w:color="E32D91" w:themeColor="accent1"/>
        <w:right w:val="single" w:sz="4" w:space="0" w:color="E32D91" w:themeColor="accent1"/>
        <w:insideH w:val="single" w:sz="4" w:space="0" w:color="FFFFFF" w:themeColor="background1"/>
        <w:insideV w:val="single" w:sz="4" w:space="0" w:color="FFFFFF" w:themeColor="background1"/>
      </w:tblBorders>
    </w:tblPr>
    <w:tcPr>
      <w:shd w:val="clear" w:color="auto" w:fill="FCEAF4" w:themeFill="accent1" w:themeFillTint="19"/>
    </w:tcPr>
    <w:tblStylePr w:type="firstRow">
      <w:rPr>
        <w:b/>
        <w:bCs/>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1357" w:themeFill="accent1" w:themeFillShade="99"/>
      </w:tcPr>
    </w:tblStylePr>
    <w:tblStylePr w:type="firstCol">
      <w:rPr>
        <w:color w:val="FFFFFF" w:themeColor="background1"/>
      </w:rPr>
      <w:tblPr/>
      <w:tcPr>
        <w:tcBorders>
          <w:top w:val="nil"/>
          <w:left w:val="nil"/>
          <w:bottom w:val="nil"/>
          <w:right w:val="nil"/>
          <w:insideH w:val="single" w:sz="4" w:space="0" w:color="8F1357" w:themeColor="accent1" w:themeShade="99"/>
          <w:insideV w:val="nil"/>
        </w:tcBorders>
        <w:shd w:val="clear" w:color="auto" w:fill="8F13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1357" w:themeFill="accent1" w:themeFillShade="99"/>
      </w:tcPr>
    </w:tblStylePr>
    <w:tblStylePr w:type="band1Vert">
      <w:tblPr/>
      <w:tcPr>
        <w:shd w:val="clear" w:color="auto" w:fill="F3AAD2" w:themeFill="accent1" w:themeFillTint="66"/>
      </w:tcPr>
    </w:tblStylePr>
    <w:tblStylePr w:type="band1Horz">
      <w:tblPr/>
      <w:tcPr>
        <w:shd w:val="clear" w:color="auto" w:fill="F196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830CC" w:themeColor="accent2"/>
        <w:left w:val="single" w:sz="4" w:space="0" w:color="C830CC" w:themeColor="accent2"/>
        <w:bottom w:val="single" w:sz="4" w:space="0" w:color="C830CC" w:themeColor="accent2"/>
        <w:right w:val="single" w:sz="4" w:space="0" w:color="C830CC" w:themeColor="accent2"/>
        <w:insideH w:val="single" w:sz="4" w:space="0" w:color="FFFFFF" w:themeColor="background1"/>
        <w:insideV w:val="single" w:sz="4" w:space="0" w:color="FFFFFF" w:themeColor="background1"/>
      </w:tblBorders>
    </w:tblPr>
    <w:tcPr>
      <w:shd w:val="clear" w:color="auto" w:fill="F9EAFA" w:themeFill="accent2" w:themeFillTint="19"/>
    </w:tcPr>
    <w:tblStylePr w:type="firstRow">
      <w:rPr>
        <w:b/>
        <w:bCs/>
      </w:rPr>
      <w:tblPr/>
      <w:tcPr>
        <w:tcBorders>
          <w:top w:val="nil"/>
          <w:left w:val="nil"/>
          <w:bottom w:val="single" w:sz="24" w:space="0" w:color="C830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1C7A" w:themeFill="accent2" w:themeFillShade="99"/>
      </w:tcPr>
    </w:tblStylePr>
    <w:tblStylePr w:type="firstCol">
      <w:rPr>
        <w:color w:val="FFFFFF" w:themeColor="background1"/>
      </w:rPr>
      <w:tblPr/>
      <w:tcPr>
        <w:tcBorders>
          <w:top w:val="nil"/>
          <w:left w:val="nil"/>
          <w:bottom w:val="nil"/>
          <w:right w:val="nil"/>
          <w:insideH w:val="single" w:sz="4" w:space="0" w:color="771C7A" w:themeColor="accent2" w:themeShade="99"/>
          <w:insideV w:val="nil"/>
        </w:tcBorders>
        <w:shd w:val="clear" w:color="auto" w:fill="771C7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1C7A" w:themeFill="accent2" w:themeFillShade="99"/>
      </w:tcPr>
    </w:tblStylePr>
    <w:tblStylePr w:type="band1Vert">
      <w:tblPr/>
      <w:tcPr>
        <w:shd w:val="clear" w:color="auto" w:fill="E9ABEB" w:themeFill="accent2" w:themeFillTint="66"/>
      </w:tcPr>
    </w:tblStylePr>
    <w:tblStylePr w:type="band1Horz">
      <w:tblPr/>
      <w:tcPr>
        <w:shd w:val="clear" w:color="auto" w:fill="E496E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775E7" w:themeColor="accent4"/>
        <w:left w:val="single" w:sz="4" w:space="0" w:color="4EA6DC" w:themeColor="accent3"/>
        <w:bottom w:val="single" w:sz="4" w:space="0" w:color="4EA6DC" w:themeColor="accent3"/>
        <w:right w:val="single" w:sz="4" w:space="0" w:color="4EA6DC" w:themeColor="accent3"/>
        <w:insideH w:val="single" w:sz="4" w:space="0" w:color="FFFFFF" w:themeColor="background1"/>
        <w:insideV w:val="single" w:sz="4" w:space="0" w:color="FFFFFF" w:themeColor="background1"/>
      </w:tblBorders>
    </w:tblPr>
    <w:tcPr>
      <w:shd w:val="clear" w:color="auto" w:fill="EDF6FB" w:themeFill="accent3" w:themeFillTint="19"/>
    </w:tcPr>
    <w:tblStylePr w:type="firstRow">
      <w:rPr>
        <w:b/>
        <w:bCs/>
      </w:rPr>
      <w:tblPr/>
      <w:tcPr>
        <w:tcBorders>
          <w:top w:val="nil"/>
          <w:left w:val="nil"/>
          <w:bottom w:val="single" w:sz="24" w:space="0" w:color="4775E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D6795" w:themeFill="accent3" w:themeFillShade="99"/>
      </w:tcPr>
    </w:tblStylePr>
    <w:tblStylePr w:type="firstCol">
      <w:rPr>
        <w:color w:val="FFFFFF" w:themeColor="background1"/>
      </w:rPr>
      <w:tblPr/>
      <w:tcPr>
        <w:tcBorders>
          <w:top w:val="nil"/>
          <w:left w:val="nil"/>
          <w:bottom w:val="nil"/>
          <w:right w:val="nil"/>
          <w:insideH w:val="single" w:sz="4" w:space="0" w:color="1D6795" w:themeColor="accent3" w:themeShade="99"/>
          <w:insideV w:val="nil"/>
        </w:tcBorders>
        <w:shd w:val="clear" w:color="auto" w:fill="1D679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D6795" w:themeFill="accent3" w:themeFillShade="99"/>
      </w:tcPr>
    </w:tblStylePr>
    <w:tblStylePr w:type="band1Vert">
      <w:tblPr/>
      <w:tcPr>
        <w:shd w:val="clear" w:color="auto" w:fill="B8DBF1" w:themeFill="accent3" w:themeFillTint="66"/>
      </w:tcPr>
    </w:tblStylePr>
    <w:tblStylePr w:type="band1Horz">
      <w:tblPr/>
      <w:tcPr>
        <w:shd w:val="clear" w:color="auto" w:fill="A6D2E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4EA6DC" w:themeColor="accent3"/>
        <w:left w:val="single" w:sz="4" w:space="0" w:color="4775E7" w:themeColor="accent4"/>
        <w:bottom w:val="single" w:sz="4" w:space="0" w:color="4775E7" w:themeColor="accent4"/>
        <w:right w:val="single" w:sz="4" w:space="0" w:color="4775E7" w:themeColor="accent4"/>
        <w:insideH w:val="single" w:sz="4" w:space="0" w:color="FFFFFF" w:themeColor="background1"/>
        <w:insideV w:val="single" w:sz="4" w:space="0" w:color="FFFFFF" w:themeColor="background1"/>
      </w:tblBorders>
    </w:tblPr>
    <w:tcPr>
      <w:shd w:val="clear" w:color="auto" w:fill="ECF1FC" w:themeFill="accent4" w:themeFillTint="19"/>
    </w:tcPr>
    <w:tblStylePr w:type="firstRow">
      <w:rPr>
        <w:b/>
        <w:bCs/>
      </w:rPr>
      <w:tblPr/>
      <w:tcPr>
        <w:tcBorders>
          <w:top w:val="nil"/>
          <w:left w:val="nil"/>
          <w:bottom w:val="single" w:sz="24" w:space="0" w:color="4EA6D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3CA0" w:themeFill="accent4" w:themeFillShade="99"/>
      </w:tcPr>
    </w:tblStylePr>
    <w:tblStylePr w:type="firstCol">
      <w:rPr>
        <w:color w:val="FFFFFF" w:themeColor="background1"/>
      </w:rPr>
      <w:tblPr/>
      <w:tcPr>
        <w:tcBorders>
          <w:top w:val="nil"/>
          <w:left w:val="nil"/>
          <w:bottom w:val="nil"/>
          <w:right w:val="nil"/>
          <w:insideH w:val="single" w:sz="4" w:space="0" w:color="153CA0" w:themeColor="accent4" w:themeShade="99"/>
          <w:insideV w:val="nil"/>
        </w:tcBorders>
        <w:shd w:val="clear" w:color="auto" w:fill="153CA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3CA0" w:themeFill="accent4" w:themeFillShade="99"/>
      </w:tcPr>
    </w:tblStylePr>
    <w:tblStylePr w:type="band1Vert">
      <w:tblPr/>
      <w:tcPr>
        <w:shd w:val="clear" w:color="auto" w:fill="B5C7F5" w:themeFill="accent4" w:themeFillTint="66"/>
      </w:tcPr>
    </w:tblStylePr>
    <w:tblStylePr w:type="band1Horz">
      <w:tblPr/>
      <w:tcPr>
        <w:shd w:val="clear" w:color="auto" w:fill="A3BAF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D54773" w:themeColor="accent6"/>
        <w:left w:val="single" w:sz="4" w:space="0" w:color="8971E1" w:themeColor="accent5"/>
        <w:bottom w:val="single" w:sz="4" w:space="0" w:color="8971E1" w:themeColor="accent5"/>
        <w:right w:val="single" w:sz="4" w:space="0" w:color="8971E1" w:themeColor="accent5"/>
        <w:insideH w:val="single" w:sz="4" w:space="0" w:color="FFFFFF" w:themeColor="background1"/>
        <w:insideV w:val="single" w:sz="4" w:space="0" w:color="FFFFFF" w:themeColor="background1"/>
      </w:tblBorders>
    </w:tblPr>
    <w:tcPr>
      <w:shd w:val="clear" w:color="auto" w:fill="F3F0FC" w:themeFill="accent5" w:themeFillTint="19"/>
    </w:tcPr>
    <w:tblStylePr w:type="firstRow">
      <w:rPr>
        <w:b/>
        <w:bCs/>
      </w:rPr>
      <w:tblPr/>
      <w:tcPr>
        <w:tcBorders>
          <w:top w:val="nil"/>
          <w:left w:val="nil"/>
          <w:bottom w:val="single" w:sz="24" w:space="0" w:color="D5477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23A7" w:themeFill="accent5" w:themeFillShade="99"/>
      </w:tcPr>
    </w:tblStylePr>
    <w:tblStylePr w:type="firstCol">
      <w:rPr>
        <w:color w:val="FFFFFF" w:themeColor="background1"/>
      </w:rPr>
      <w:tblPr/>
      <w:tcPr>
        <w:tcBorders>
          <w:top w:val="nil"/>
          <w:left w:val="nil"/>
          <w:bottom w:val="nil"/>
          <w:right w:val="nil"/>
          <w:insideH w:val="single" w:sz="4" w:space="0" w:color="3F23A7" w:themeColor="accent5" w:themeShade="99"/>
          <w:insideV w:val="nil"/>
        </w:tcBorders>
        <w:shd w:val="clear" w:color="auto" w:fill="3F23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F23A7" w:themeFill="accent5" w:themeFillShade="99"/>
      </w:tcPr>
    </w:tblStylePr>
    <w:tblStylePr w:type="band1Vert">
      <w:tblPr/>
      <w:tcPr>
        <w:shd w:val="clear" w:color="auto" w:fill="CFC6F3" w:themeFill="accent5" w:themeFillTint="66"/>
      </w:tcPr>
    </w:tblStylePr>
    <w:tblStylePr w:type="band1Horz">
      <w:tblPr/>
      <w:tcPr>
        <w:shd w:val="clear" w:color="auto" w:fill="C4B8F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8971E1" w:themeColor="accent5"/>
        <w:left w:val="single" w:sz="4" w:space="0" w:color="D54773" w:themeColor="accent6"/>
        <w:bottom w:val="single" w:sz="4" w:space="0" w:color="D54773" w:themeColor="accent6"/>
        <w:right w:val="single" w:sz="4" w:space="0" w:color="D54773" w:themeColor="accent6"/>
        <w:insideH w:val="single" w:sz="4" w:space="0" w:color="FFFFFF" w:themeColor="background1"/>
        <w:insideV w:val="single" w:sz="4" w:space="0" w:color="FFFFFF" w:themeColor="background1"/>
      </w:tblBorders>
    </w:tblPr>
    <w:tcPr>
      <w:shd w:val="clear" w:color="auto" w:fill="FBECF1" w:themeFill="accent6" w:themeFillTint="19"/>
    </w:tcPr>
    <w:tblStylePr w:type="firstRow">
      <w:rPr>
        <w:b/>
        <w:bCs/>
      </w:rPr>
      <w:tblPr/>
      <w:tcPr>
        <w:tcBorders>
          <w:top w:val="nil"/>
          <w:left w:val="nil"/>
          <w:bottom w:val="single" w:sz="24" w:space="0" w:color="8971E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1F40" w:themeFill="accent6" w:themeFillShade="99"/>
      </w:tcPr>
    </w:tblStylePr>
    <w:tblStylePr w:type="firstCol">
      <w:rPr>
        <w:color w:val="FFFFFF" w:themeColor="background1"/>
      </w:rPr>
      <w:tblPr/>
      <w:tcPr>
        <w:tcBorders>
          <w:top w:val="nil"/>
          <w:left w:val="nil"/>
          <w:bottom w:val="nil"/>
          <w:right w:val="nil"/>
          <w:insideH w:val="single" w:sz="4" w:space="0" w:color="8A1F40" w:themeColor="accent6" w:themeShade="99"/>
          <w:insideV w:val="nil"/>
        </w:tcBorders>
        <w:shd w:val="clear" w:color="auto" w:fill="8A1F4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A1F40" w:themeFill="accent6" w:themeFillShade="99"/>
      </w:tcPr>
    </w:tblStylePr>
    <w:tblStylePr w:type="band1Vert">
      <w:tblPr/>
      <w:tcPr>
        <w:shd w:val="clear" w:color="auto" w:fill="EEB5C6" w:themeFill="accent6" w:themeFillTint="66"/>
      </w:tcPr>
    </w:tblStylePr>
    <w:tblStylePr w:type="band1Horz">
      <w:tblPr/>
      <w:tcPr>
        <w:shd w:val="clear" w:color="auto" w:fill="EAA3B9"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26A2" w:themeFill="accent2" w:themeFillShade="CC"/>
      </w:tcPr>
    </w:tblStylePr>
    <w:tblStylePr w:type="lastRow">
      <w:rPr>
        <w:b/>
        <w:bCs/>
        <w:color w:val="9F26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CEAF4" w:themeFill="accent1" w:themeFillTint="19"/>
    </w:tcPr>
    <w:tblStylePr w:type="firstRow">
      <w:rPr>
        <w:b/>
        <w:bCs/>
        <w:color w:val="FFFFFF" w:themeColor="background1"/>
      </w:rPr>
      <w:tblPr/>
      <w:tcPr>
        <w:tcBorders>
          <w:bottom w:val="single" w:sz="12" w:space="0" w:color="FFFFFF" w:themeColor="background1"/>
        </w:tcBorders>
        <w:shd w:val="clear" w:color="auto" w:fill="9F26A2" w:themeFill="accent2" w:themeFillShade="CC"/>
      </w:tcPr>
    </w:tblStylePr>
    <w:tblStylePr w:type="lastRow">
      <w:rPr>
        <w:b/>
        <w:bCs/>
        <w:color w:val="9F26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AE3" w:themeFill="accent1" w:themeFillTint="3F"/>
      </w:tcPr>
    </w:tblStylePr>
    <w:tblStylePr w:type="band1Horz">
      <w:tblPr/>
      <w:tcPr>
        <w:shd w:val="clear" w:color="auto" w:fill="F9D4E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9EAFA" w:themeFill="accent2" w:themeFillTint="19"/>
    </w:tcPr>
    <w:tblStylePr w:type="firstRow">
      <w:rPr>
        <w:b/>
        <w:bCs/>
        <w:color w:val="FFFFFF" w:themeColor="background1"/>
      </w:rPr>
      <w:tblPr/>
      <w:tcPr>
        <w:tcBorders>
          <w:bottom w:val="single" w:sz="12" w:space="0" w:color="FFFFFF" w:themeColor="background1"/>
        </w:tcBorders>
        <w:shd w:val="clear" w:color="auto" w:fill="9F26A2" w:themeFill="accent2" w:themeFillShade="CC"/>
      </w:tcPr>
    </w:tblStylePr>
    <w:tblStylePr w:type="lastRow">
      <w:rPr>
        <w:b/>
        <w:bCs/>
        <w:color w:val="9F26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CBF2" w:themeFill="accent2" w:themeFillTint="3F"/>
      </w:tcPr>
    </w:tblStylePr>
    <w:tblStylePr w:type="band1Horz">
      <w:tblPr/>
      <w:tcPr>
        <w:shd w:val="clear" w:color="auto" w:fill="F4D5F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DF6FB" w:themeFill="accent3" w:themeFillTint="19"/>
    </w:tcPr>
    <w:tblStylePr w:type="firstRow">
      <w:rPr>
        <w:b/>
        <w:bCs/>
        <w:color w:val="FFFFFF" w:themeColor="background1"/>
      </w:rPr>
      <w:tblPr/>
      <w:tcPr>
        <w:tcBorders>
          <w:bottom w:val="single" w:sz="12" w:space="0" w:color="FFFFFF" w:themeColor="background1"/>
        </w:tcBorders>
        <w:shd w:val="clear" w:color="auto" w:fill="1C51D5" w:themeFill="accent4" w:themeFillShade="CC"/>
      </w:tcPr>
    </w:tblStylePr>
    <w:tblStylePr w:type="lastRow">
      <w:rPr>
        <w:b/>
        <w:bCs/>
        <w:color w:val="1C51D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8F6" w:themeFill="accent3" w:themeFillTint="3F"/>
      </w:tcPr>
    </w:tblStylePr>
    <w:tblStylePr w:type="band1Horz">
      <w:tblPr/>
      <w:tcPr>
        <w:shd w:val="clear" w:color="auto" w:fill="DBEDF8"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1FC" w:themeFill="accent4" w:themeFillTint="19"/>
    </w:tcPr>
    <w:tblStylePr w:type="firstRow">
      <w:rPr>
        <w:b/>
        <w:bCs/>
        <w:color w:val="FFFFFF" w:themeColor="background1"/>
      </w:rPr>
      <w:tblPr/>
      <w:tcPr>
        <w:tcBorders>
          <w:bottom w:val="single" w:sz="12" w:space="0" w:color="FFFFFF" w:themeColor="background1"/>
        </w:tcBorders>
        <w:shd w:val="clear" w:color="auto" w:fill="278AC6" w:themeFill="accent3" w:themeFillShade="CC"/>
      </w:tcPr>
    </w:tblStylePr>
    <w:tblStylePr w:type="lastRow">
      <w:rPr>
        <w:b/>
        <w:bCs/>
        <w:color w:val="278AC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CF9" w:themeFill="accent4" w:themeFillTint="3F"/>
      </w:tcPr>
    </w:tblStylePr>
    <w:tblStylePr w:type="band1Horz">
      <w:tblPr/>
      <w:tcPr>
        <w:shd w:val="clear" w:color="auto" w:fill="DAE3F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3F0FC" w:themeFill="accent5" w:themeFillTint="19"/>
    </w:tcPr>
    <w:tblStylePr w:type="firstRow">
      <w:rPr>
        <w:b/>
        <w:bCs/>
        <w:color w:val="FFFFFF" w:themeColor="background1"/>
      </w:rPr>
      <w:tblPr/>
      <w:tcPr>
        <w:tcBorders>
          <w:bottom w:val="single" w:sz="12" w:space="0" w:color="FFFFFF" w:themeColor="background1"/>
        </w:tcBorders>
        <w:shd w:val="clear" w:color="auto" w:fill="B82A56" w:themeFill="accent6" w:themeFillShade="CC"/>
      </w:tcPr>
    </w:tblStylePr>
    <w:tblStylePr w:type="lastRow">
      <w:rPr>
        <w:b/>
        <w:bCs/>
        <w:color w:val="B82A5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F7" w:themeFill="accent5" w:themeFillTint="3F"/>
      </w:tcPr>
    </w:tblStylePr>
    <w:tblStylePr w:type="band1Horz">
      <w:tblPr/>
      <w:tcPr>
        <w:shd w:val="clear" w:color="auto" w:fill="E7E2F9"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BECF1" w:themeFill="accent6" w:themeFillTint="19"/>
    </w:tcPr>
    <w:tblStylePr w:type="firstRow">
      <w:rPr>
        <w:b/>
        <w:bCs/>
        <w:color w:val="FFFFFF" w:themeColor="background1"/>
      </w:rPr>
      <w:tblPr/>
      <w:tcPr>
        <w:tcBorders>
          <w:bottom w:val="single" w:sz="12" w:space="0" w:color="FFFFFF" w:themeColor="background1"/>
        </w:tcBorders>
        <w:shd w:val="clear" w:color="auto" w:fill="5A39D5" w:themeFill="accent5" w:themeFillShade="CC"/>
      </w:tcPr>
    </w:tblStylePr>
    <w:tblStylePr w:type="lastRow">
      <w:rPr>
        <w:b/>
        <w:bCs/>
        <w:color w:val="5A39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1DC" w:themeFill="accent6" w:themeFillTint="3F"/>
      </w:tcPr>
    </w:tblStylePr>
    <w:tblStylePr w:type="band1Horz">
      <w:tblPr/>
      <w:tcPr>
        <w:shd w:val="clear" w:color="auto" w:fill="F6DAE2"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4E8" w:themeFill="accent1" w:themeFillTint="33"/>
    </w:tcPr>
    <w:tblStylePr w:type="firstRow">
      <w:rPr>
        <w:b/>
        <w:bCs/>
      </w:rPr>
      <w:tblPr/>
      <w:tcPr>
        <w:shd w:val="clear" w:color="auto" w:fill="F3AAD2" w:themeFill="accent1" w:themeFillTint="66"/>
      </w:tcPr>
    </w:tblStylePr>
    <w:tblStylePr w:type="lastRow">
      <w:rPr>
        <w:b/>
        <w:bCs/>
        <w:color w:val="000000" w:themeColor="text1"/>
      </w:rPr>
      <w:tblPr/>
      <w:tcPr>
        <w:shd w:val="clear" w:color="auto" w:fill="F3AAD2" w:themeFill="accent1" w:themeFillTint="66"/>
      </w:tcPr>
    </w:tblStylePr>
    <w:tblStylePr w:type="firstCol">
      <w:rPr>
        <w:color w:val="FFFFFF" w:themeColor="background1"/>
      </w:rPr>
      <w:tblPr/>
      <w:tcPr>
        <w:shd w:val="clear" w:color="auto" w:fill="B3186D" w:themeFill="accent1" w:themeFillShade="BF"/>
      </w:tcPr>
    </w:tblStylePr>
    <w:tblStylePr w:type="lastCol">
      <w:rPr>
        <w:color w:val="FFFFFF" w:themeColor="background1"/>
      </w:rPr>
      <w:tblPr/>
      <w:tcPr>
        <w:shd w:val="clear" w:color="auto" w:fill="B3186D" w:themeFill="accent1" w:themeFillShade="BF"/>
      </w:tcPr>
    </w:tblStylePr>
    <w:tblStylePr w:type="band1Vert">
      <w:tblPr/>
      <w:tcPr>
        <w:shd w:val="clear" w:color="auto" w:fill="F196C8" w:themeFill="accent1" w:themeFillTint="7F"/>
      </w:tcPr>
    </w:tblStylePr>
    <w:tblStylePr w:type="band1Horz">
      <w:tblPr/>
      <w:tcPr>
        <w:shd w:val="clear" w:color="auto" w:fill="F196C8"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D5F5" w:themeFill="accent2" w:themeFillTint="33"/>
    </w:tcPr>
    <w:tblStylePr w:type="firstRow">
      <w:rPr>
        <w:b/>
        <w:bCs/>
      </w:rPr>
      <w:tblPr/>
      <w:tcPr>
        <w:shd w:val="clear" w:color="auto" w:fill="E9ABEB" w:themeFill="accent2" w:themeFillTint="66"/>
      </w:tcPr>
    </w:tblStylePr>
    <w:tblStylePr w:type="lastRow">
      <w:rPr>
        <w:b/>
        <w:bCs/>
        <w:color w:val="000000" w:themeColor="text1"/>
      </w:rPr>
      <w:tblPr/>
      <w:tcPr>
        <w:shd w:val="clear" w:color="auto" w:fill="E9ABEB" w:themeFill="accent2" w:themeFillTint="66"/>
      </w:tcPr>
    </w:tblStylePr>
    <w:tblStylePr w:type="firstCol">
      <w:rPr>
        <w:color w:val="FFFFFF" w:themeColor="background1"/>
      </w:rPr>
      <w:tblPr/>
      <w:tcPr>
        <w:shd w:val="clear" w:color="auto" w:fill="952498" w:themeFill="accent2" w:themeFillShade="BF"/>
      </w:tcPr>
    </w:tblStylePr>
    <w:tblStylePr w:type="lastCol">
      <w:rPr>
        <w:color w:val="FFFFFF" w:themeColor="background1"/>
      </w:rPr>
      <w:tblPr/>
      <w:tcPr>
        <w:shd w:val="clear" w:color="auto" w:fill="952498" w:themeFill="accent2" w:themeFillShade="BF"/>
      </w:tcPr>
    </w:tblStylePr>
    <w:tblStylePr w:type="band1Vert">
      <w:tblPr/>
      <w:tcPr>
        <w:shd w:val="clear" w:color="auto" w:fill="E496E6" w:themeFill="accent2" w:themeFillTint="7F"/>
      </w:tcPr>
    </w:tblStylePr>
    <w:tblStylePr w:type="band1Horz">
      <w:tblPr/>
      <w:tcPr>
        <w:shd w:val="clear" w:color="auto" w:fill="E496E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DF8" w:themeFill="accent3" w:themeFillTint="33"/>
    </w:tcPr>
    <w:tblStylePr w:type="firstRow">
      <w:rPr>
        <w:b/>
        <w:bCs/>
      </w:rPr>
      <w:tblPr/>
      <w:tcPr>
        <w:shd w:val="clear" w:color="auto" w:fill="B8DBF1" w:themeFill="accent3" w:themeFillTint="66"/>
      </w:tcPr>
    </w:tblStylePr>
    <w:tblStylePr w:type="lastRow">
      <w:rPr>
        <w:b/>
        <w:bCs/>
        <w:color w:val="000000" w:themeColor="text1"/>
      </w:rPr>
      <w:tblPr/>
      <w:tcPr>
        <w:shd w:val="clear" w:color="auto" w:fill="B8DBF1" w:themeFill="accent3" w:themeFillTint="66"/>
      </w:tcPr>
    </w:tblStylePr>
    <w:tblStylePr w:type="firstCol">
      <w:rPr>
        <w:color w:val="FFFFFF" w:themeColor="background1"/>
      </w:rPr>
      <w:tblPr/>
      <w:tcPr>
        <w:shd w:val="clear" w:color="auto" w:fill="2581BA" w:themeFill="accent3" w:themeFillShade="BF"/>
      </w:tcPr>
    </w:tblStylePr>
    <w:tblStylePr w:type="lastCol">
      <w:rPr>
        <w:color w:val="FFFFFF" w:themeColor="background1"/>
      </w:rPr>
      <w:tblPr/>
      <w:tcPr>
        <w:shd w:val="clear" w:color="auto" w:fill="2581BA" w:themeFill="accent3" w:themeFillShade="BF"/>
      </w:tcPr>
    </w:tblStylePr>
    <w:tblStylePr w:type="band1Vert">
      <w:tblPr/>
      <w:tcPr>
        <w:shd w:val="clear" w:color="auto" w:fill="A6D2ED" w:themeFill="accent3" w:themeFillTint="7F"/>
      </w:tcPr>
    </w:tblStylePr>
    <w:tblStylePr w:type="band1Horz">
      <w:tblPr/>
      <w:tcPr>
        <w:shd w:val="clear" w:color="auto" w:fill="A6D2E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3FA" w:themeFill="accent4" w:themeFillTint="33"/>
    </w:tcPr>
    <w:tblStylePr w:type="firstRow">
      <w:rPr>
        <w:b/>
        <w:bCs/>
      </w:rPr>
      <w:tblPr/>
      <w:tcPr>
        <w:shd w:val="clear" w:color="auto" w:fill="B5C7F5" w:themeFill="accent4" w:themeFillTint="66"/>
      </w:tcPr>
    </w:tblStylePr>
    <w:tblStylePr w:type="lastRow">
      <w:rPr>
        <w:b/>
        <w:bCs/>
        <w:color w:val="000000" w:themeColor="text1"/>
      </w:rPr>
      <w:tblPr/>
      <w:tcPr>
        <w:shd w:val="clear" w:color="auto" w:fill="B5C7F5" w:themeFill="accent4" w:themeFillTint="66"/>
      </w:tcPr>
    </w:tblStylePr>
    <w:tblStylePr w:type="firstCol">
      <w:rPr>
        <w:color w:val="FFFFFF" w:themeColor="background1"/>
      </w:rPr>
      <w:tblPr/>
      <w:tcPr>
        <w:shd w:val="clear" w:color="auto" w:fill="1A4BC7" w:themeFill="accent4" w:themeFillShade="BF"/>
      </w:tcPr>
    </w:tblStylePr>
    <w:tblStylePr w:type="lastCol">
      <w:rPr>
        <w:color w:val="FFFFFF" w:themeColor="background1"/>
      </w:rPr>
      <w:tblPr/>
      <w:tcPr>
        <w:shd w:val="clear" w:color="auto" w:fill="1A4BC7" w:themeFill="accent4" w:themeFillShade="BF"/>
      </w:tcPr>
    </w:tblStylePr>
    <w:tblStylePr w:type="band1Vert">
      <w:tblPr/>
      <w:tcPr>
        <w:shd w:val="clear" w:color="auto" w:fill="A3BAF3" w:themeFill="accent4" w:themeFillTint="7F"/>
      </w:tcPr>
    </w:tblStylePr>
    <w:tblStylePr w:type="band1Horz">
      <w:tblPr/>
      <w:tcPr>
        <w:shd w:val="clear" w:color="auto" w:fill="A3BAF3"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F9" w:themeFill="accent5" w:themeFillTint="33"/>
    </w:tcPr>
    <w:tblStylePr w:type="firstRow">
      <w:rPr>
        <w:b/>
        <w:bCs/>
      </w:rPr>
      <w:tblPr/>
      <w:tcPr>
        <w:shd w:val="clear" w:color="auto" w:fill="CFC6F3" w:themeFill="accent5" w:themeFillTint="66"/>
      </w:tcPr>
    </w:tblStylePr>
    <w:tblStylePr w:type="lastRow">
      <w:rPr>
        <w:b/>
        <w:bCs/>
        <w:color w:val="000000" w:themeColor="text1"/>
      </w:rPr>
      <w:tblPr/>
      <w:tcPr>
        <w:shd w:val="clear" w:color="auto" w:fill="CFC6F3" w:themeFill="accent5" w:themeFillTint="66"/>
      </w:tcPr>
    </w:tblStylePr>
    <w:tblStylePr w:type="firstCol">
      <w:rPr>
        <w:color w:val="FFFFFF" w:themeColor="background1"/>
      </w:rPr>
      <w:tblPr/>
      <w:tcPr>
        <w:shd w:val="clear" w:color="auto" w:fill="4F2CD0" w:themeFill="accent5" w:themeFillShade="BF"/>
      </w:tcPr>
    </w:tblStylePr>
    <w:tblStylePr w:type="lastCol">
      <w:rPr>
        <w:color w:val="FFFFFF" w:themeColor="background1"/>
      </w:rPr>
      <w:tblPr/>
      <w:tcPr>
        <w:shd w:val="clear" w:color="auto" w:fill="4F2CD0" w:themeFill="accent5" w:themeFillShade="BF"/>
      </w:tcPr>
    </w:tblStylePr>
    <w:tblStylePr w:type="band1Vert">
      <w:tblPr/>
      <w:tcPr>
        <w:shd w:val="clear" w:color="auto" w:fill="C4B8F0" w:themeFill="accent5" w:themeFillTint="7F"/>
      </w:tcPr>
    </w:tblStylePr>
    <w:tblStylePr w:type="band1Horz">
      <w:tblPr/>
      <w:tcPr>
        <w:shd w:val="clear" w:color="auto" w:fill="C4B8F0"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DAE2" w:themeFill="accent6" w:themeFillTint="33"/>
    </w:tcPr>
    <w:tblStylePr w:type="firstRow">
      <w:rPr>
        <w:b/>
        <w:bCs/>
      </w:rPr>
      <w:tblPr/>
      <w:tcPr>
        <w:shd w:val="clear" w:color="auto" w:fill="EEB5C6" w:themeFill="accent6" w:themeFillTint="66"/>
      </w:tcPr>
    </w:tblStylePr>
    <w:tblStylePr w:type="lastRow">
      <w:rPr>
        <w:b/>
        <w:bCs/>
        <w:color w:val="000000" w:themeColor="text1"/>
      </w:rPr>
      <w:tblPr/>
      <w:tcPr>
        <w:shd w:val="clear" w:color="auto" w:fill="EEB5C6" w:themeFill="accent6" w:themeFillTint="66"/>
      </w:tcPr>
    </w:tblStylePr>
    <w:tblStylePr w:type="firstCol">
      <w:rPr>
        <w:color w:val="FFFFFF" w:themeColor="background1"/>
      </w:rPr>
      <w:tblPr/>
      <w:tcPr>
        <w:shd w:val="clear" w:color="auto" w:fill="AD2750" w:themeFill="accent6" w:themeFillShade="BF"/>
      </w:tcPr>
    </w:tblStylePr>
    <w:tblStylePr w:type="lastCol">
      <w:rPr>
        <w:color w:val="FFFFFF" w:themeColor="background1"/>
      </w:rPr>
      <w:tblPr/>
      <w:tcPr>
        <w:shd w:val="clear" w:color="auto" w:fill="AD2750" w:themeFill="accent6" w:themeFillShade="BF"/>
      </w:tcPr>
    </w:tblStylePr>
    <w:tblStylePr w:type="band1Vert">
      <w:tblPr/>
      <w:tcPr>
        <w:shd w:val="clear" w:color="auto" w:fill="EAA3B9" w:themeFill="accent6" w:themeFillTint="7F"/>
      </w:tcPr>
    </w:tblStylePr>
    <w:tblStylePr w:type="band1Horz">
      <w:tblPr/>
      <w:tcPr>
        <w:shd w:val="clear" w:color="auto" w:fill="EAA3B9"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سعيد عبدالوهاب عبدالرحمن محمد</cp:lastModifiedBy>
  <cp:revision>2</cp:revision>
  <dcterms:created xsi:type="dcterms:W3CDTF">2025-06-02T00:56:00Z</dcterms:created>
  <dcterms:modified xsi:type="dcterms:W3CDTF">2025-06-02T00:56:00Z</dcterms:modified>
  <cp:category/>
</cp:coreProperties>
</file>