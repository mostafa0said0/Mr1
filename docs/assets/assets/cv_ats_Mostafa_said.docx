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D0" w:rsidRPr="003B0CD0" w:rsidRDefault="003B0CD0" w:rsidP="00B667E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3B0CD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البيانات الشخصية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مصطفى سعيد عبدالوهاب عبدالرحمن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الرحمانية ميت غمر الدقهلية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الهاتف: 01065606206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الموقع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t>: mostafa0said0abdelwahab.github.io/cv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الحالة الاجتماعية: أعزب غير متزوج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العمر: 24 عاماً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العنوان: الرحمانية ميت غمر الدقهلية</w:t>
      </w:r>
    </w:p>
    <w:p w:rsidR="003B0CD0" w:rsidRPr="003B0CD0" w:rsidRDefault="003B0CD0" w:rsidP="00B667E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CD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الملخص المهني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معلم حاسب آلي ماهر ومصمم تعليمي ذو خبرة في تطوير محتوى تفاعلي وتصميم جرافيك ومطور تطبيقات لإدارة الوقت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مجتهد في التعلم المستمر واستخدام أحدث التقنيات لتحسين بيئة التعلم وتيسير العمليات الإدارية</w:t>
      </w:r>
    </w:p>
    <w:p w:rsidR="003B0CD0" w:rsidRPr="003B0CD0" w:rsidRDefault="003B0CD0" w:rsidP="00B667E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CD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المسمى الوظيفي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معلم حاسب آلي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مصمم تعليمي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مصمم جرافيك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مطور تطبيق لإدارة الوقت</w:t>
      </w:r>
    </w:p>
    <w:p w:rsidR="003B0CD0" w:rsidRPr="003B0CD0" w:rsidRDefault="003B0CD0" w:rsidP="00B667E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CD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التعليم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بكالوريوس التربية النوعية إعداد معلم الحاسب الآلي جامعة المنصورة اللائحة الحديثة دفعة 2024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التقدير جيد جداً مع مرتبة الشرف</w:t>
      </w:r>
    </w:p>
    <w:p w:rsidR="003B0CD0" w:rsidRPr="003B0CD0" w:rsidRDefault="003B0CD0" w:rsidP="00B667E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CD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مشروع التخرج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تطبيق ذكي لإدارة مهام الطلاب 96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ضمن أفضل 10 مشاريع بالمؤتمر الأول للحاسب الآلي بجامعة المنصورة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لجنة المناقشة أ.د/ أحمد السيد أمين د/ محى الدين إسماعيل أ.د/ أماني الجمل أ.د/ شيماء خاطر أ.د/ رانيا العادي أ.د/ مروة حسين</w:t>
      </w:r>
    </w:p>
    <w:p w:rsidR="003B0CD0" w:rsidRPr="003B0CD0" w:rsidRDefault="003B0CD0" w:rsidP="00B667E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CD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الشهادات المعتمدة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بكالوريوس إعداد معلم الحاسب الآلي جامعة المنصورة كلية الهندسة موثقة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  <w:t xml:space="preserve">English Level 3 </w:t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جامعة المنصورة كلية الهندسة قيد الاستلام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  <w:t xml:space="preserve">Digital Marketing </w:t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جامعة المنصورة كلية الهندسة قيد الاستلام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  <w:t xml:space="preserve">ICDL Word Excel PowerPoint Access Internet IT </w:t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جامعة المنصورة كلية الهندسة قيد الاستلام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  <w:t xml:space="preserve">Management Skills </w:t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جامعة المنصورة كلية الهندسة قيد الاستلام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  <w:t xml:space="preserve">Personal Skills </w:t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جامعة المنصورة كلية الهندسة قيد الاستلام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السلامة والصحة المهنية جامعة المنصورة كلية الهندسة قيد الاستلام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  <w:t xml:space="preserve">Graphic Design </w:t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جامعة المنصورة كلية الهندسة قيد الاستلام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دبلومة المصمم العربي أ. محمد رجب فن التصميم الجرافيكي</w:t>
      </w:r>
    </w:p>
    <w:p w:rsidR="003B0CD0" w:rsidRPr="003B0CD0" w:rsidRDefault="003B0CD0" w:rsidP="00B667E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CD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الخبرة العملية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معلم حاسب آلي ورياضيات مدرسة الشهيد محمد الشافعي بيومي 2024 حتى الآن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تدريس مقررات الحاسب الآلي والرياضيات للمرحلة الابتدائية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إعداد وتطوير خطط دروس تفاعلية وداعمة للمنهج</w:t>
      </w:r>
    </w:p>
    <w:p w:rsidR="003B0CD0" w:rsidRPr="003B0CD0" w:rsidRDefault="003B0CD0" w:rsidP="00B667E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مدرب ميداني حاسب آلي المدارس الحكومية المصرية 2022–2023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تدريب المعلمين والطلاب على استخدام البرامج التعليمية والأدوات الرقمية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تحقيق نسبة رضا 96% في تقارير المتابعة</w:t>
      </w:r>
    </w:p>
    <w:p w:rsidR="003B0CD0" w:rsidRPr="003B0CD0" w:rsidRDefault="003B0CD0" w:rsidP="00B667E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فني طباعة مطبعة خاصة 2018–2022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تشغيل وصيانة خطوط الطباعة بجميع المقاسات باستخدام سكربتات برمجية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إدارة جدول الإنتاج وضمان جودة المطبوع مقاسات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t xml:space="preserve"> A1 A2 A3 A4</w:t>
      </w:r>
    </w:p>
    <w:p w:rsidR="003B0CD0" w:rsidRPr="003B0CD0" w:rsidRDefault="003B0CD0" w:rsidP="00B667E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CD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lastRenderedPageBreak/>
        <w:t>الإنجازات الجامعية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اختيار مشروع التخرج ضمن أفضل 10 مشاريع والمشاركة في المؤتمر الأول للحاسب الآلي بجامعة المنصورة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حضور فعاليات شركات تكنو مصر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0CD0">
        <w:rPr>
          <w:rFonts w:ascii="Times New Roman" w:eastAsia="Times New Roman" w:hAnsi="Times New Roman" w:cs="Times New Roman"/>
          <w:sz w:val="24"/>
          <w:szCs w:val="24"/>
        </w:rPr>
        <w:t>xClan</w:t>
      </w:r>
      <w:proofErr w:type="spellEnd"/>
      <w:r w:rsidRPr="003B0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فكرتك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مساهمات بمركز التطوير المهني بجامعة المنصورة</w:t>
      </w:r>
    </w:p>
    <w:p w:rsidR="00B667E1" w:rsidRPr="00B667E1" w:rsidRDefault="00B667E1" w:rsidP="00B667E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7E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المهارات التقنية ونسب الإتقان</w:t>
      </w:r>
      <w:r w:rsidRPr="00B667E1">
        <w:rPr>
          <w:rFonts w:ascii="Times New Roman" w:eastAsia="Times New Roman" w:hAnsi="Times New Roman" w:cs="Times New Roman"/>
          <w:sz w:val="24"/>
          <w:szCs w:val="24"/>
        </w:rPr>
        <w:br/>
        <w:t>Microsoft Word 90%</w:t>
      </w:r>
      <w:r w:rsidRPr="00B667E1">
        <w:rPr>
          <w:rFonts w:ascii="Times New Roman" w:eastAsia="Times New Roman" w:hAnsi="Times New Roman" w:cs="Times New Roman"/>
          <w:sz w:val="24"/>
          <w:szCs w:val="24"/>
        </w:rPr>
        <w:br/>
        <w:t>Microsoft Excel 75%</w:t>
      </w:r>
      <w:r w:rsidRPr="00B667E1">
        <w:rPr>
          <w:rFonts w:ascii="Times New Roman" w:eastAsia="Times New Roman" w:hAnsi="Times New Roman" w:cs="Times New Roman"/>
          <w:sz w:val="24"/>
          <w:szCs w:val="24"/>
        </w:rPr>
        <w:br/>
        <w:t>Microsoft PowerPoint 90%</w:t>
      </w:r>
      <w:r w:rsidRPr="00B667E1">
        <w:rPr>
          <w:rFonts w:ascii="Times New Roman" w:eastAsia="Times New Roman" w:hAnsi="Times New Roman" w:cs="Times New Roman"/>
          <w:sz w:val="24"/>
          <w:szCs w:val="24"/>
        </w:rPr>
        <w:br/>
        <w:t>VBA 65%</w:t>
      </w:r>
      <w:r w:rsidRPr="00B667E1">
        <w:rPr>
          <w:rFonts w:ascii="Times New Roman" w:eastAsia="Times New Roman" w:hAnsi="Times New Roman" w:cs="Times New Roman"/>
          <w:sz w:val="24"/>
          <w:szCs w:val="24"/>
        </w:rPr>
        <w:br/>
      </w:r>
      <w:r w:rsidRPr="00B667E1">
        <w:rPr>
          <w:rFonts w:ascii="Times New Roman" w:eastAsia="Times New Roman" w:hAnsi="Times New Roman" w:cs="Times New Roman"/>
          <w:sz w:val="24"/>
          <w:szCs w:val="24"/>
          <w:rtl/>
        </w:rPr>
        <w:t>الكتابة السريعة 95</w:t>
      </w:r>
      <w:r w:rsidRPr="00B667E1"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B667E1" w:rsidRPr="00B667E1" w:rsidRDefault="00B667E1" w:rsidP="00B667E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7E1">
        <w:rPr>
          <w:rFonts w:ascii="Times New Roman" w:eastAsia="Times New Roman" w:hAnsi="Times New Roman" w:cs="Times New Roman"/>
          <w:sz w:val="24"/>
          <w:szCs w:val="24"/>
        </w:rPr>
        <w:t>Articulate Storyline 85%</w:t>
      </w:r>
      <w:r w:rsidRPr="00B667E1">
        <w:rPr>
          <w:rFonts w:ascii="Times New Roman" w:eastAsia="Times New Roman" w:hAnsi="Times New Roman" w:cs="Times New Roman"/>
          <w:sz w:val="24"/>
          <w:szCs w:val="24"/>
        </w:rPr>
        <w:br/>
        <w:t>Adobe Premiere Pro 60%</w:t>
      </w:r>
      <w:r w:rsidRPr="00B667E1">
        <w:rPr>
          <w:rFonts w:ascii="Times New Roman" w:eastAsia="Times New Roman" w:hAnsi="Times New Roman" w:cs="Times New Roman"/>
          <w:sz w:val="24"/>
          <w:szCs w:val="24"/>
        </w:rPr>
        <w:br/>
        <w:t>Adobe Audition 70%</w:t>
      </w:r>
    </w:p>
    <w:p w:rsidR="00B667E1" w:rsidRPr="00B667E1" w:rsidRDefault="00B667E1" w:rsidP="00B667E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7E1">
        <w:rPr>
          <w:rFonts w:ascii="Times New Roman" w:eastAsia="Times New Roman" w:hAnsi="Times New Roman" w:cs="Times New Roman"/>
          <w:sz w:val="24"/>
          <w:szCs w:val="24"/>
        </w:rPr>
        <w:t>Photoshop 85%</w:t>
      </w:r>
      <w:r w:rsidRPr="00B667E1">
        <w:rPr>
          <w:rFonts w:ascii="Times New Roman" w:eastAsia="Times New Roman" w:hAnsi="Times New Roman" w:cs="Times New Roman"/>
          <w:sz w:val="24"/>
          <w:szCs w:val="24"/>
        </w:rPr>
        <w:br/>
        <w:t>Illustrator 79%</w:t>
      </w:r>
      <w:r w:rsidRPr="00B667E1">
        <w:rPr>
          <w:rFonts w:ascii="Times New Roman" w:eastAsia="Times New Roman" w:hAnsi="Times New Roman" w:cs="Times New Roman"/>
          <w:sz w:val="24"/>
          <w:szCs w:val="24"/>
        </w:rPr>
        <w:br/>
        <w:t>InDesign 85%</w:t>
      </w:r>
      <w:r w:rsidRPr="00B667E1">
        <w:rPr>
          <w:rFonts w:ascii="Times New Roman" w:eastAsia="Times New Roman" w:hAnsi="Times New Roman" w:cs="Times New Roman"/>
          <w:sz w:val="24"/>
          <w:szCs w:val="24"/>
        </w:rPr>
        <w:br/>
        <w:t>Adobe XD 90%</w:t>
      </w:r>
      <w:r w:rsidRPr="00B667E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667E1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B667E1">
        <w:rPr>
          <w:rFonts w:ascii="Times New Roman" w:eastAsia="Times New Roman" w:hAnsi="Times New Roman" w:cs="Times New Roman"/>
          <w:sz w:val="24"/>
          <w:szCs w:val="24"/>
        </w:rPr>
        <w:t xml:space="preserve"> 90%</w:t>
      </w:r>
      <w:r w:rsidRPr="00B667E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667E1">
        <w:rPr>
          <w:rFonts w:ascii="Times New Roman" w:eastAsia="Times New Roman" w:hAnsi="Times New Roman" w:cs="Times New Roman"/>
          <w:sz w:val="24"/>
          <w:szCs w:val="24"/>
        </w:rPr>
        <w:t>Luminar</w:t>
      </w:r>
      <w:proofErr w:type="spellEnd"/>
      <w:r w:rsidRPr="00B667E1">
        <w:rPr>
          <w:rFonts w:ascii="Times New Roman" w:eastAsia="Times New Roman" w:hAnsi="Times New Roman" w:cs="Times New Roman"/>
          <w:sz w:val="24"/>
          <w:szCs w:val="24"/>
        </w:rPr>
        <w:t xml:space="preserve"> Neo AI 90%</w:t>
      </w:r>
    </w:p>
    <w:p w:rsidR="00B667E1" w:rsidRPr="00B667E1" w:rsidRDefault="00B667E1" w:rsidP="00B667E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7E1">
        <w:rPr>
          <w:rFonts w:ascii="Times New Roman" w:eastAsia="Times New Roman" w:hAnsi="Times New Roman" w:cs="Times New Roman"/>
          <w:sz w:val="24"/>
          <w:szCs w:val="24"/>
        </w:rPr>
        <w:t>Dart / Flutter 80%</w:t>
      </w:r>
      <w:r w:rsidRPr="00B667E1">
        <w:rPr>
          <w:rFonts w:ascii="Times New Roman" w:eastAsia="Times New Roman" w:hAnsi="Times New Roman" w:cs="Times New Roman"/>
          <w:sz w:val="24"/>
          <w:szCs w:val="24"/>
        </w:rPr>
        <w:br/>
        <w:t>C# 60%</w:t>
      </w:r>
      <w:r w:rsidRPr="00B667E1">
        <w:rPr>
          <w:rFonts w:ascii="Times New Roman" w:eastAsia="Times New Roman" w:hAnsi="Times New Roman" w:cs="Times New Roman"/>
          <w:sz w:val="24"/>
          <w:szCs w:val="24"/>
        </w:rPr>
        <w:br/>
        <w:t>Visual Basic 60%</w:t>
      </w:r>
      <w:r w:rsidRPr="00B667E1">
        <w:rPr>
          <w:rFonts w:ascii="Times New Roman" w:eastAsia="Times New Roman" w:hAnsi="Times New Roman" w:cs="Times New Roman"/>
          <w:sz w:val="24"/>
          <w:szCs w:val="24"/>
        </w:rPr>
        <w:br/>
        <w:t>Python 30%</w:t>
      </w:r>
    </w:p>
    <w:p w:rsidR="00B667E1" w:rsidRPr="00B667E1" w:rsidRDefault="00B667E1" w:rsidP="00B667E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67E1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B667E1">
        <w:rPr>
          <w:rFonts w:ascii="Times New Roman" w:eastAsia="Times New Roman" w:hAnsi="Times New Roman" w:cs="Times New Roman"/>
          <w:sz w:val="24"/>
          <w:szCs w:val="24"/>
        </w:rPr>
        <w:t xml:space="preserve"> 95%</w:t>
      </w:r>
      <w:r w:rsidRPr="00B667E1">
        <w:rPr>
          <w:rFonts w:ascii="Times New Roman" w:eastAsia="Times New Roman" w:hAnsi="Times New Roman" w:cs="Times New Roman"/>
          <w:sz w:val="24"/>
          <w:szCs w:val="24"/>
        </w:rPr>
        <w:br/>
        <w:t>Gemini 95%</w:t>
      </w:r>
      <w:r w:rsidRPr="00B667E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667E1">
        <w:rPr>
          <w:rFonts w:ascii="Times New Roman" w:eastAsia="Times New Roman" w:hAnsi="Times New Roman" w:cs="Times New Roman"/>
          <w:sz w:val="24"/>
          <w:szCs w:val="24"/>
        </w:rPr>
        <w:t>DeepAI</w:t>
      </w:r>
      <w:proofErr w:type="spellEnd"/>
      <w:r w:rsidRPr="00B667E1">
        <w:rPr>
          <w:rFonts w:ascii="Times New Roman" w:eastAsia="Times New Roman" w:hAnsi="Times New Roman" w:cs="Times New Roman"/>
          <w:sz w:val="24"/>
          <w:szCs w:val="24"/>
        </w:rPr>
        <w:t xml:space="preserve"> 95%</w:t>
      </w:r>
      <w:r w:rsidRPr="00B667E1">
        <w:rPr>
          <w:rFonts w:ascii="Times New Roman" w:eastAsia="Times New Roman" w:hAnsi="Times New Roman" w:cs="Times New Roman"/>
          <w:sz w:val="24"/>
          <w:szCs w:val="24"/>
        </w:rPr>
        <w:br/>
        <w:t>Blackbox.AI 95%</w:t>
      </w:r>
      <w:r w:rsidRPr="00B667E1">
        <w:rPr>
          <w:rFonts w:ascii="Times New Roman" w:eastAsia="Times New Roman" w:hAnsi="Times New Roman" w:cs="Times New Roman"/>
          <w:sz w:val="24"/>
          <w:szCs w:val="24"/>
        </w:rPr>
        <w:br/>
        <w:t>GitHub Copilot 95%</w:t>
      </w:r>
      <w:r w:rsidRPr="00B667E1">
        <w:rPr>
          <w:rFonts w:ascii="Times New Roman" w:eastAsia="Times New Roman" w:hAnsi="Times New Roman" w:cs="Times New Roman"/>
          <w:sz w:val="24"/>
          <w:szCs w:val="24"/>
        </w:rPr>
        <w:br/>
        <w:t>AI Programmer 95%</w:t>
      </w:r>
    </w:p>
    <w:p w:rsidR="00B667E1" w:rsidRPr="00B667E1" w:rsidRDefault="00B667E1" w:rsidP="00B667E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7E1">
        <w:rPr>
          <w:rFonts w:ascii="Times New Roman" w:eastAsia="Times New Roman" w:hAnsi="Times New Roman" w:cs="Times New Roman"/>
          <w:sz w:val="24"/>
          <w:szCs w:val="24"/>
        </w:rPr>
        <w:t>Blender 45%</w:t>
      </w:r>
    </w:p>
    <w:p w:rsidR="003B0CD0" w:rsidRPr="003B0CD0" w:rsidRDefault="003B0CD0" w:rsidP="00B667E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CD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الرؤية والخطوة القادمة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الاستمرار في صقل مهارات الحاسب والتكنولوجيا الحديثة عبر التعلم والتطبيق المستمر</w:t>
      </w:r>
      <w:r w:rsidRPr="003B0CD0">
        <w:rPr>
          <w:rFonts w:ascii="Times New Roman" w:eastAsia="Times New Roman" w:hAnsi="Times New Roman" w:cs="Times New Roman"/>
          <w:sz w:val="24"/>
          <w:szCs w:val="24"/>
        </w:rPr>
        <w:br/>
      </w:r>
      <w:r w:rsidRPr="003B0CD0">
        <w:rPr>
          <w:rFonts w:ascii="Times New Roman" w:eastAsia="Times New Roman" w:hAnsi="Times New Roman" w:cs="Times New Roman"/>
          <w:sz w:val="24"/>
          <w:szCs w:val="24"/>
          <w:rtl/>
        </w:rPr>
        <w:t>الالتحاق بالدراسات العليا ماجستير ودكتوراه في مجالات البحث العلمي والحلول التقنية</w:t>
      </w:r>
    </w:p>
    <w:bookmarkEnd w:id="0"/>
    <w:p w:rsidR="00A03F2C" w:rsidRPr="003B0CD0" w:rsidRDefault="00A03F2C" w:rsidP="00B667E1">
      <w:pPr>
        <w:bidi/>
      </w:pPr>
    </w:p>
    <w:sectPr w:rsidR="00A03F2C" w:rsidRPr="003B0CD0" w:rsidSect="00E439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4A2381"/>
    <w:multiLevelType w:val="multilevel"/>
    <w:tmpl w:val="9548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1072DD"/>
    <w:multiLevelType w:val="multilevel"/>
    <w:tmpl w:val="965C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446968"/>
    <w:multiLevelType w:val="multilevel"/>
    <w:tmpl w:val="0E56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855FB3"/>
    <w:multiLevelType w:val="multilevel"/>
    <w:tmpl w:val="391A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FF7AA0"/>
    <w:multiLevelType w:val="multilevel"/>
    <w:tmpl w:val="534C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EF2818"/>
    <w:multiLevelType w:val="multilevel"/>
    <w:tmpl w:val="A534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276722"/>
    <w:multiLevelType w:val="multilevel"/>
    <w:tmpl w:val="B3D0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3B1418"/>
    <w:multiLevelType w:val="multilevel"/>
    <w:tmpl w:val="02B402E6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512FFA"/>
    <w:multiLevelType w:val="multilevel"/>
    <w:tmpl w:val="9BAE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2303F1"/>
    <w:multiLevelType w:val="multilevel"/>
    <w:tmpl w:val="B8E6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7916A4"/>
    <w:multiLevelType w:val="multilevel"/>
    <w:tmpl w:val="AE78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476F70"/>
    <w:multiLevelType w:val="multilevel"/>
    <w:tmpl w:val="F154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20054B"/>
    <w:multiLevelType w:val="multilevel"/>
    <w:tmpl w:val="97C2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112A3B"/>
    <w:multiLevelType w:val="multilevel"/>
    <w:tmpl w:val="C442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9F534E"/>
    <w:multiLevelType w:val="multilevel"/>
    <w:tmpl w:val="60D0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A33350"/>
    <w:multiLevelType w:val="multilevel"/>
    <w:tmpl w:val="63CC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0B44B5"/>
    <w:multiLevelType w:val="multilevel"/>
    <w:tmpl w:val="2AEE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652316"/>
    <w:multiLevelType w:val="multilevel"/>
    <w:tmpl w:val="698E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D748B3"/>
    <w:multiLevelType w:val="multilevel"/>
    <w:tmpl w:val="8800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BD5A64"/>
    <w:multiLevelType w:val="multilevel"/>
    <w:tmpl w:val="FDE8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81346D"/>
    <w:multiLevelType w:val="multilevel"/>
    <w:tmpl w:val="0A68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7C538C"/>
    <w:multiLevelType w:val="multilevel"/>
    <w:tmpl w:val="E142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C84F3F"/>
    <w:multiLevelType w:val="multilevel"/>
    <w:tmpl w:val="ED8C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D068D5"/>
    <w:multiLevelType w:val="multilevel"/>
    <w:tmpl w:val="145C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0A729B"/>
    <w:multiLevelType w:val="multilevel"/>
    <w:tmpl w:val="0CAA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471C3E"/>
    <w:multiLevelType w:val="multilevel"/>
    <w:tmpl w:val="6572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0F02D4"/>
    <w:multiLevelType w:val="multilevel"/>
    <w:tmpl w:val="70EA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F50794"/>
    <w:multiLevelType w:val="multilevel"/>
    <w:tmpl w:val="E6F8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227E75"/>
    <w:multiLevelType w:val="multilevel"/>
    <w:tmpl w:val="621E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A218A1"/>
    <w:multiLevelType w:val="multilevel"/>
    <w:tmpl w:val="1E06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D63106"/>
    <w:multiLevelType w:val="multilevel"/>
    <w:tmpl w:val="EA8E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63091B"/>
    <w:multiLevelType w:val="multilevel"/>
    <w:tmpl w:val="0E92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E23CAA"/>
    <w:multiLevelType w:val="multilevel"/>
    <w:tmpl w:val="2958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E309D0"/>
    <w:multiLevelType w:val="multilevel"/>
    <w:tmpl w:val="4538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9"/>
  </w:num>
  <w:num w:numId="11">
    <w:abstractNumId w:val="37"/>
  </w:num>
  <w:num w:numId="12">
    <w:abstractNumId w:val="40"/>
  </w:num>
  <w:num w:numId="13">
    <w:abstractNumId w:val="9"/>
  </w:num>
  <w:num w:numId="14">
    <w:abstractNumId w:val="27"/>
  </w:num>
  <w:num w:numId="15">
    <w:abstractNumId w:val="41"/>
  </w:num>
  <w:num w:numId="16">
    <w:abstractNumId w:val="30"/>
  </w:num>
  <w:num w:numId="17">
    <w:abstractNumId w:val="32"/>
  </w:num>
  <w:num w:numId="18">
    <w:abstractNumId w:val="20"/>
  </w:num>
  <w:num w:numId="19">
    <w:abstractNumId w:val="19"/>
  </w:num>
  <w:num w:numId="20">
    <w:abstractNumId w:val="25"/>
  </w:num>
  <w:num w:numId="21">
    <w:abstractNumId w:val="35"/>
  </w:num>
  <w:num w:numId="22">
    <w:abstractNumId w:val="33"/>
  </w:num>
  <w:num w:numId="23">
    <w:abstractNumId w:val="10"/>
  </w:num>
  <w:num w:numId="24">
    <w:abstractNumId w:val="24"/>
  </w:num>
  <w:num w:numId="25">
    <w:abstractNumId w:val="16"/>
  </w:num>
  <w:num w:numId="26">
    <w:abstractNumId w:val="18"/>
  </w:num>
  <w:num w:numId="27">
    <w:abstractNumId w:val="15"/>
  </w:num>
  <w:num w:numId="28">
    <w:abstractNumId w:val="13"/>
  </w:num>
  <w:num w:numId="29">
    <w:abstractNumId w:val="21"/>
  </w:num>
  <w:num w:numId="30">
    <w:abstractNumId w:val="11"/>
  </w:num>
  <w:num w:numId="31">
    <w:abstractNumId w:val="34"/>
  </w:num>
  <w:num w:numId="32">
    <w:abstractNumId w:val="39"/>
  </w:num>
  <w:num w:numId="33">
    <w:abstractNumId w:val="22"/>
  </w:num>
  <w:num w:numId="34">
    <w:abstractNumId w:val="31"/>
  </w:num>
  <w:num w:numId="35">
    <w:abstractNumId w:val="38"/>
  </w:num>
  <w:num w:numId="36">
    <w:abstractNumId w:val="14"/>
  </w:num>
  <w:num w:numId="37">
    <w:abstractNumId w:val="36"/>
  </w:num>
  <w:num w:numId="38">
    <w:abstractNumId w:val="28"/>
  </w:num>
  <w:num w:numId="39">
    <w:abstractNumId w:val="26"/>
  </w:num>
  <w:num w:numId="40">
    <w:abstractNumId w:val="42"/>
  </w:num>
  <w:num w:numId="41">
    <w:abstractNumId w:val="17"/>
  </w:num>
  <w:num w:numId="42">
    <w:abstractNumId w:val="12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C0C6C"/>
    <w:rsid w:val="000F6398"/>
    <w:rsid w:val="0010239A"/>
    <w:rsid w:val="00134B7D"/>
    <w:rsid w:val="0014213E"/>
    <w:rsid w:val="0015074B"/>
    <w:rsid w:val="001A143E"/>
    <w:rsid w:val="0029639D"/>
    <w:rsid w:val="00301D83"/>
    <w:rsid w:val="00326F90"/>
    <w:rsid w:val="0038165E"/>
    <w:rsid w:val="003B0CD0"/>
    <w:rsid w:val="00475A52"/>
    <w:rsid w:val="00480962"/>
    <w:rsid w:val="004C4BA8"/>
    <w:rsid w:val="005003EB"/>
    <w:rsid w:val="0050439F"/>
    <w:rsid w:val="0056379E"/>
    <w:rsid w:val="005D0BA6"/>
    <w:rsid w:val="005E3D19"/>
    <w:rsid w:val="006B7375"/>
    <w:rsid w:val="006F5896"/>
    <w:rsid w:val="00764A6F"/>
    <w:rsid w:val="00772C85"/>
    <w:rsid w:val="007C2138"/>
    <w:rsid w:val="007C5349"/>
    <w:rsid w:val="007E04B5"/>
    <w:rsid w:val="007E53B4"/>
    <w:rsid w:val="0089772A"/>
    <w:rsid w:val="008F7CB2"/>
    <w:rsid w:val="00902003"/>
    <w:rsid w:val="00923B9C"/>
    <w:rsid w:val="00960AB3"/>
    <w:rsid w:val="00967D40"/>
    <w:rsid w:val="00A03F2C"/>
    <w:rsid w:val="00A067DB"/>
    <w:rsid w:val="00A13D78"/>
    <w:rsid w:val="00A207DC"/>
    <w:rsid w:val="00A92101"/>
    <w:rsid w:val="00AA1D8D"/>
    <w:rsid w:val="00B47730"/>
    <w:rsid w:val="00B526EE"/>
    <w:rsid w:val="00B667E1"/>
    <w:rsid w:val="00BD209A"/>
    <w:rsid w:val="00BE0DC1"/>
    <w:rsid w:val="00C34CC4"/>
    <w:rsid w:val="00C74910"/>
    <w:rsid w:val="00C82EB7"/>
    <w:rsid w:val="00CB0664"/>
    <w:rsid w:val="00CE2921"/>
    <w:rsid w:val="00D96FAC"/>
    <w:rsid w:val="00E31ED3"/>
    <w:rsid w:val="00E4391B"/>
    <w:rsid w:val="00EE0131"/>
    <w:rsid w:val="00EF35FA"/>
    <w:rsid w:val="00F33DB3"/>
    <w:rsid w:val="00FC693F"/>
    <w:rsid w:val="00FF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30"/>
  <w15:docId w15:val="{DD4C42DA-D7E5-4D8A-9CAB-4D2B51C7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5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9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9EE73D-60DA-4745-A7BC-36D8F12A2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2366</Characters>
  <Application>Microsoft Office Word</Application>
  <DocSecurity>0</DocSecurity>
  <Lines>91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2</cp:revision>
  <cp:lastPrinted>2025-04-18T18:50:00Z</cp:lastPrinted>
  <dcterms:created xsi:type="dcterms:W3CDTF">2025-04-18T18:51:00Z</dcterms:created>
  <dcterms:modified xsi:type="dcterms:W3CDTF">2025-04-18T18:51:00Z</dcterms:modified>
  <cp:category/>
</cp:coreProperties>
</file>